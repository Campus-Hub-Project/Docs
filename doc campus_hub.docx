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04BDF" w14:textId="77777777" w:rsidR="006A6010" w:rsidRPr="00FB564F" w:rsidRDefault="006A6010" w:rsidP="006A6010">
      <w:pPr>
        <w:jc w:val="center"/>
        <w:rPr>
          <w:rFonts w:asciiTheme="majorHAnsi" w:hAnsiTheme="majorHAnsi" w:cstheme="majorHAnsi"/>
          <w:b/>
          <w:bCs/>
          <w:sz w:val="24"/>
          <w:szCs w:val="24"/>
          <w:lang w:val="pt-BR"/>
        </w:rPr>
      </w:pPr>
    </w:p>
    <w:p w14:paraId="2C66AF11" w14:textId="77777777" w:rsidR="00E148F2" w:rsidRPr="00FB564F" w:rsidRDefault="00E148F2" w:rsidP="006A6010">
      <w:pPr>
        <w:jc w:val="center"/>
        <w:rPr>
          <w:rFonts w:asciiTheme="majorHAnsi" w:hAnsiTheme="majorHAnsi" w:cstheme="majorHAnsi"/>
          <w:lang w:val="pt-BR"/>
        </w:rPr>
      </w:pPr>
    </w:p>
    <w:p w14:paraId="01E00C0D" w14:textId="77777777" w:rsidR="00FB564F" w:rsidRPr="00FB564F" w:rsidRDefault="00FB564F" w:rsidP="006A6010">
      <w:pPr>
        <w:jc w:val="center"/>
        <w:rPr>
          <w:rFonts w:asciiTheme="majorHAnsi" w:hAnsiTheme="majorHAnsi" w:cstheme="majorHAnsi"/>
          <w:lang w:val="pt-BR"/>
        </w:rPr>
      </w:pPr>
    </w:p>
    <w:p w14:paraId="71771435" w14:textId="77777777" w:rsidR="00FB564F" w:rsidRPr="00FB564F" w:rsidRDefault="00FB564F" w:rsidP="006A6010">
      <w:pPr>
        <w:jc w:val="center"/>
        <w:rPr>
          <w:rFonts w:asciiTheme="majorHAnsi" w:hAnsiTheme="majorHAnsi" w:cstheme="majorHAnsi"/>
          <w:lang w:val="pt-BR"/>
        </w:rPr>
      </w:pPr>
    </w:p>
    <w:p w14:paraId="794984AB" w14:textId="77777777" w:rsidR="00FB564F" w:rsidRDefault="00FB564F" w:rsidP="006A6010">
      <w:pPr>
        <w:jc w:val="center"/>
        <w:rPr>
          <w:rFonts w:asciiTheme="majorHAnsi" w:hAnsiTheme="majorHAnsi" w:cstheme="majorHAnsi"/>
          <w:lang w:val="pt-BR"/>
        </w:rPr>
      </w:pPr>
    </w:p>
    <w:p w14:paraId="5541ADB5" w14:textId="77777777" w:rsidR="0052446F" w:rsidRPr="00FB564F" w:rsidRDefault="0052446F" w:rsidP="006A6010">
      <w:pPr>
        <w:jc w:val="center"/>
        <w:rPr>
          <w:rFonts w:asciiTheme="majorHAnsi" w:hAnsiTheme="majorHAnsi" w:cstheme="majorHAnsi"/>
          <w:lang w:val="pt-BR"/>
        </w:rPr>
      </w:pPr>
    </w:p>
    <w:p w14:paraId="2EE90CEA" w14:textId="77777777" w:rsidR="00FB564F" w:rsidRPr="00FB564F" w:rsidRDefault="00FB564F" w:rsidP="006A6010">
      <w:pPr>
        <w:jc w:val="center"/>
        <w:rPr>
          <w:rFonts w:asciiTheme="majorHAnsi" w:hAnsiTheme="majorHAnsi" w:cstheme="majorHAnsi"/>
          <w:lang w:val="pt-BR"/>
        </w:rPr>
      </w:pPr>
    </w:p>
    <w:p w14:paraId="6B988D7F" w14:textId="77777777" w:rsidR="00FB564F" w:rsidRPr="00FB564F" w:rsidRDefault="00FB564F" w:rsidP="006A6010">
      <w:pPr>
        <w:jc w:val="center"/>
        <w:rPr>
          <w:rFonts w:asciiTheme="majorHAnsi" w:hAnsiTheme="majorHAnsi" w:cstheme="majorHAnsi"/>
          <w:lang w:val="pt-BR"/>
        </w:rPr>
      </w:pPr>
    </w:p>
    <w:p w14:paraId="0508D591" w14:textId="77777777" w:rsidR="00FB564F" w:rsidRPr="00FB564F" w:rsidRDefault="00FB564F" w:rsidP="006A6010">
      <w:pPr>
        <w:jc w:val="center"/>
        <w:rPr>
          <w:rFonts w:asciiTheme="majorHAnsi" w:hAnsiTheme="majorHAnsi" w:cstheme="majorHAnsi"/>
          <w:lang w:val="pt-BR"/>
        </w:rPr>
      </w:pPr>
    </w:p>
    <w:p w14:paraId="758F0E8E" w14:textId="77777777" w:rsidR="00FB564F" w:rsidRPr="00FB564F" w:rsidRDefault="00FB564F" w:rsidP="006A6010">
      <w:pPr>
        <w:jc w:val="center"/>
        <w:rPr>
          <w:rFonts w:asciiTheme="majorHAnsi" w:hAnsiTheme="majorHAnsi" w:cstheme="majorHAnsi"/>
          <w:lang w:val="pt-BR"/>
        </w:rPr>
      </w:pPr>
    </w:p>
    <w:p w14:paraId="504A8C70" w14:textId="77777777" w:rsidR="00E148F2" w:rsidRPr="00EE43E1" w:rsidRDefault="00E148F2" w:rsidP="006A6010">
      <w:pPr>
        <w:jc w:val="center"/>
        <w:rPr>
          <w:rFonts w:ascii="Arial" w:hAnsi="Arial" w:cs="Arial"/>
          <w:sz w:val="24"/>
          <w:szCs w:val="24"/>
          <w:lang w:val="pt-BR"/>
        </w:rPr>
      </w:pPr>
    </w:p>
    <w:p w14:paraId="6583D3CE" w14:textId="1B08E587" w:rsidR="00E148F2" w:rsidRPr="00EE43E1" w:rsidRDefault="006A6010" w:rsidP="006A6010">
      <w:pPr>
        <w:jc w:val="center"/>
        <w:rPr>
          <w:rFonts w:ascii="Arial" w:hAnsi="Arial" w:cs="Arial"/>
          <w:sz w:val="24"/>
          <w:szCs w:val="24"/>
          <w:lang w:val="pt-BR"/>
        </w:rPr>
      </w:pPr>
      <w:r w:rsidRPr="00EE43E1">
        <w:rPr>
          <w:rFonts w:ascii="Arial" w:hAnsi="Arial" w:cs="Arial"/>
          <w:b/>
          <w:bCs/>
          <w:sz w:val="24"/>
          <w:szCs w:val="24"/>
          <w:lang w:val="pt-BR"/>
        </w:rPr>
        <w:t xml:space="preserve">DISCIPLINA DE </w:t>
      </w:r>
      <w:r w:rsidR="00823FC8" w:rsidRPr="00EE43E1">
        <w:rPr>
          <w:rFonts w:ascii="Arial" w:hAnsi="Arial" w:cs="Arial"/>
          <w:b/>
          <w:bCs/>
          <w:sz w:val="24"/>
          <w:szCs w:val="24"/>
          <w:lang w:val="pt-BR"/>
        </w:rPr>
        <w:t xml:space="preserve">FÁBRICA DE </w:t>
      </w:r>
      <w:r w:rsidRPr="00EE43E1">
        <w:rPr>
          <w:rFonts w:ascii="Arial" w:hAnsi="Arial" w:cs="Arial"/>
          <w:b/>
          <w:bCs/>
          <w:sz w:val="24"/>
          <w:szCs w:val="24"/>
          <w:lang w:val="pt-BR"/>
        </w:rPr>
        <w:t>PROEJTO</w:t>
      </w:r>
      <w:r w:rsidR="00823FC8" w:rsidRPr="00EE43E1">
        <w:rPr>
          <w:rFonts w:ascii="Arial" w:hAnsi="Arial" w:cs="Arial"/>
          <w:b/>
          <w:bCs/>
          <w:sz w:val="24"/>
          <w:szCs w:val="24"/>
          <w:lang w:val="pt-BR"/>
        </w:rPr>
        <w:t>S V</w:t>
      </w:r>
    </w:p>
    <w:p w14:paraId="6D6F0CB2" w14:textId="77777777" w:rsidR="00E148F2" w:rsidRPr="00EE43E1" w:rsidRDefault="00E148F2" w:rsidP="006A6010">
      <w:pPr>
        <w:jc w:val="center"/>
        <w:rPr>
          <w:rFonts w:ascii="Arial" w:hAnsi="Arial" w:cs="Arial"/>
          <w:sz w:val="24"/>
          <w:szCs w:val="24"/>
          <w:lang w:val="pt-BR"/>
        </w:rPr>
      </w:pPr>
    </w:p>
    <w:p w14:paraId="0E0B8813" w14:textId="77777777" w:rsidR="00E148F2" w:rsidRPr="00EE43E1" w:rsidRDefault="00E148F2" w:rsidP="006A6010">
      <w:pPr>
        <w:jc w:val="center"/>
        <w:rPr>
          <w:rFonts w:ascii="Arial" w:hAnsi="Arial" w:cs="Arial"/>
          <w:sz w:val="24"/>
          <w:szCs w:val="24"/>
          <w:lang w:val="pt-BR"/>
        </w:rPr>
      </w:pPr>
    </w:p>
    <w:p w14:paraId="4212F27F" w14:textId="77777777" w:rsidR="00E148F2" w:rsidRPr="00EE43E1" w:rsidRDefault="00E148F2" w:rsidP="006A6010">
      <w:pPr>
        <w:jc w:val="center"/>
        <w:rPr>
          <w:rFonts w:ascii="Arial" w:hAnsi="Arial" w:cs="Arial"/>
          <w:sz w:val="24"/>
          <w:szCs w:val="24"/>
          <w:lang w:val="pt-BR"/>
        </w:rPr>
      </w:pPr>
    </w:p>
    <w:p w14:paraId="1ADF9CB4" w14:textId="77777777" w:rsidR="00E148F2" w:rsidRPr="00EE43E1" w:rsidRDefault="00E148F2" w:rsidP="006A6010">
      <w:pPr>
        <w:jc w:val="center"/>
        <w:rPr>
          <w:rFonts w:ascii="Arial" w:hAnsi="Arial" w:cs="Arial"/>
          <w:sz w:val="24"/>
          <w:szCs w:val="24"/>
          <w:lang w:val="pt-BR"/>
        </w:rPr>
      </w:pPr>
    </w:p>
    <w:p w14:paraId="735DE5F8" w14:textId="77777777" w:rsidR="00E148F2" w:rsidRPr="00EE43E1" w:rsidRDefault="00E148F2" w:rsidP="006A6010">
      <w:pPr>
        <w:jc w:val="center"/>
        <w:rPr>
          <w:rFonts w:ascii="Arial" w:hAnsi="Arial" w:cs="Arial"/>
          <w:sz w:val="24"/>
          <w:szCs w:val="24"/>
          <w:lang w:val="pt-BR"/>
        </w:rPr>
      </w:pPr>
    </w:p>
    <w:p w14:paraId="066F171A" w14:textId="77777777" w:rsidR="00E148F2" w:rsidRPr="00EE43E1" w:rsidRDefault="00E148F2" w:rsidP="006A6010">
      <w:pPr>
        <w:jc w:val="center"/>
        <w:rPr>
          <w:rFonts w:ascii="Arial" w:hAnsi="Arial" w:cs="Arial"/>
          <w:b/>
          <w:bCs/>
          <w:sz w:val="24"/>
          <w:szCs w:val="24"/>
          <w:lang w:val="pt-BR"/>
        </w:rPr>
      </w:pPr>
    </w:p>
    <w:p w14:paraId="03507035" w14:textId="77777777" w:rsidR="006A6010" w:rsidRPr="00EE43E1" w:rsidRDefault="006A6010" w:rsidP="006A6010">
      <w:pPr>
        <w:jc w:val="center"/>
        <w:rPr>
          <w:rFonts w:ascii="Arial" w:hAnsi="Arial" w:cs="Arial"/>
          <w:b/>
          <w:bCs/>
          <w:sz w:val="24"/>
          <w:szCs w:val="24"/>
          <w:lang w:val="pt-BR"/>
        </w:rPr>
      </w:pPr>
    </w:p>
    <w:p w14:paraId="0D9949F7" w14:textId="77777777" w:rsidR="006A6010" w:rsidRPr="00EE43E1" w:rsidRDefault="006A6010" w:rsidP="006A6010">
      <w:pPr>
        <w:jc w:val="center"/>
        <w:rPr>
          <w:rFonts w:ascii="Arial" w:hAnsi="Arial" w:cs="Arial"/>
          <w:b/>
          <w:bCs/>
          <w:sz w:val="24"/>
          <w:szCs w:val="24"/>
          <w:lang w:val="pt-BR"/>
        </w:rPr>
      </w:pPr>
    </w:p>
    <w:p w14:paraId="57CC387A" w14:textId="77777777" w:rsidR="006A6010" w:rsidRPr="00EE43E1" w:rsidRDefault="006A6010" w:rsidP="006A6010">
      <w:pPr>
        <w:jc w:val="center"/>
        <w:rPr>
          <w:rFonts w:ascii="Arial" w:hAnsi="Arial" w:cs="Arial"/>
          <w:sz w:val="24"/>
          <w:szCs w:val="24"/>
          <w:lang w:val="pt-BR"/>
        </w:rPr>
      </w:pPr>
    </w:p>
    <w:p w14:paraId="22D2E133" w14:textId="77777777" w:rsidR="00E148F2" w:rsidRPr="00EE43E1" w:rsidRDefault="00E148F2" w:rsidP="006A6010">
      <w:pPr>
        <w:jc w:val="center"/>
        <w:rPr>
          <w:rFonts w:ascii="Arial" w:hAnsi="Arial" w:cs="Arial"/>
          <w:sz w:val="24"/>
          <w:szCs w:val="24"/>
          <w:lang w:val="pt-BR"/>
        </w:rPr>
      </w:pPr>
    </w:p>
    <w:p w14:paraId="68F156FE" w14:textId="77777777" w:rsidR="0052446F" w:rsidRPr="00EE43E1" w:rsidRDefault="0052446F" w:rsidP="006A6010">
      <w:pPr>
        <w:jc w:val="center"/>
        <w:rPr>
          <w:rFonts w:ascii="Arial" w:hAnsi="Arial" w:cs="Arial"/>
          <w:sz w:val="24"/>
          <w:szCs w:val="24"/>
          <w:lang w:val="pt-BR"/>
        </w:rPr>
      </w:pPr>
    </w:p>
    <w:p w14:paraId="36179B28" w14:textId="642337CC" w:rsidR="00FB564F" w:rsidRPr="00EE43E1" w:rsidRDefault="00FB564F" w:rsidP="006A6010">
      <w:pPr>
        <w:jc w:val="center"/>
        <w:rPr>
          <w:rFonts w:ascii="Arial" w:hAnsi="Arial" w:cs="Arial"/>
          <w:b/>
          <w:bCs/>
          <w:sz w:val="24"/>
          <w:szCs w:val="24"/>
          <w:lang w:val="pt-BR"/>
        </w:rPr>
      </w:pPr>
      <w:r w:rsidRPr="00EE43E1">
        <w:rPr>
          <w:rFonts w:ascii="Arial" w:hAnsi="Arial" w:cs="Arial"/>
          <w:b/>
          <w:bCs/>
          <w:sz w:val="24"/>
          <w:szCs w:val="24"/>
          <w:lang w:val="pt-BR"/>
        </w:rPr>
        <w:t>Sorocaba/SP</w:t>
      </w:r>
    </w:p>
    <w:p w14:paraId="6E038971" w14:textId="42A80F9E" w:rsidR="00E148F2" w:rsidRPr="00EE43E1" w:rsidRDefault="00FB564F" w:rsidP="006A6010">
      <w:pPr>
        <w:jc w:val="center"/>
        <w:rPr>
          <w:rFonts w:ascii="Arial" w:hAnsi="Arial" w:cs="Arial"/>
          <w:b/>
          <w:bCs/>
          <w:sz w:val="24"/>
          <w:szCs w:val="24"/>
          <w:lang w:val="pt-BR"/>
        </w:rPr>
      </w:pPr>
      <w:r w:rsidRPr="00EE43E1">
        <w:rPr>
          <w:rFonts w:ascii="Arial" w:hAnsi="Arial" w:cs="Arial"/>
          <w:b/>
          <w:bCs/>
          <w:sz w:val="24"/>
          <w:szCs w:val="24"/>
          <w:lang w:val="pt-BR"/>
        </w:rPr>
        <w:t>2024</w:t>
      </w:r>
    </w:p>
    <w:p w14:paraId="4C19CC3B" w14:textId="77777777" w:rsidR="006A6010" w:rsidRPr="00EE43E1" w:rsidRDefault="006A6010" w:rsidP="006A6010">
      <w:pPr>
        <w:jc w:val="center"/>
        <w:rPr>
          <w:rFonts w:ascii="Arial" w:hAnsi="Arial" w:cs="Arial"/>
          <w:b/>
          <w:bCs/>
          <w:sz w:val="24"/>
          <w:szCs w:val="24"/>
          <w:lang w:val="pt-BR"/>
        </w:rPr>
      </w:pPr>
      <w:r w:rsidRPr="00EE43E1">
        <w:rPr>
          <w:rFonts w:ascii="Arial" w:hAnsi="Arial" w:cs="Arial"/>
          <w:b/>
          <w:bCs/>
          <w:sz w:val="24"/>
          <w:szCs w:val="24"/>
          <w:lang w:val="pt-BR"/>
        </w:rPr>
        <w:lastRenderedPageBreak/>
        <w:t>CENTRO UNIVERSITÁRIO FACENS</w:t>
      </w:r>
    </w:p>
    <w:p w14:paraId="29F389EA" w14:textId="77777777" w:rsidR="006A6010" w:rsidRPr="00EE43E1" w:rsidRDefault="006A6010" w:rsidP="006A6010">
      <w:pPr>
        <w:jc w:val="center"/>
        <w:rPr>
          <w:rFonts w:ascii="Arial" w:hAnsi="Arial" w:cs="Arial"/>
          <w:sz w:val="24"/>
          <w:szCs w:val="24"/>
          <w:lang w:val="pt-BR"/>
        </w:rPr>
      </w:pPr>
      <w:r w:rsidRPr="00EE43E1">
        <w:rPr>
          <w:rFonts w:ascii="Arial" w:hAnsi="Arial" w:cs="Arial"/>
          <w:b/>
          <w:bCs/>
          <w:sz w:val="24"/>
          <w:szCs w:val="24"/>
          <w:lang w:val="pt-BR"/>
        </w:rPr>
        <w:t>CURSO SUPERIOR TECNÓLOGO EM ANÁLISE E DESENVOLVIMENTO DE SISTEMAS</w:t>
      </w:r>
    </w:p>
    <w:p w14:paraId="206C6838" w14:textId="77777777" w:rsidR="006A6010" w:rsidRPr="00EE43E1" w:rsidRDefault="006A6010" w:rsidP="006A6010">
      <w:pPr>
        <w:jc w:val="center"/>
        <w:rPr>
          <w:rFonts w:ascii="Arial" w:hAnsi="Arial" w:cs="Arial"/>
          <w:sz w:val="24"/>
          <w:szCs w:val="24"/>
          <w:lang w:val="pt-BR"/>
        </w:rPr>
      </w:pPr>
    </w:p>
    <w:p w14:paraId="79E6DE65" w14:textId="77777777" w:rsidR="006A6010" w:rsidRPr="00EE43E1" w:rsidRDefault="006A6010" w:rsidP="006A6010">
      <w:pPr>
        <w:jc w:val="center"/>
        <w:rPr>
          <w:rFonts w:ascii="Arial" w:hAnsi="Arial" w:cs="Arial"/>
          <w:sz w:val="24"/>
          <w:szCs w:val="24"/>
          <w:lang w:val="pt-BR"/>
        </w:rPr>
      </w:pPr>
    </w:p>
    <w:p w14:paraId="28EEAF6B" w14:textId="77777777" w:rsidR="006A6010" w:rsidRPr="00EE43E1" w:rsidRDefault="006A6010" w:rsidP="006A6010">
      <w:pPr>
        <w:jc w:val="center"/>
        <w:rPr>
          <w:rFonts w:ascii="Arial" w:hAnsi="Arial" w:cs="Arial"/>
          <w:sz w:val="24"/>
          <w:szCs w:val="24"/>
          <w:lang w:val="pt-BR"/>
        </w:rPr>
      </w:pPr>
    </w:p>
    <w:p w14:paraId="67CC76E8" w14:textId="77777777" w:rsidR="006A6010" w:rsidRPr="00EE43E1" w:rsidRDefault="006A6010" w:rsidP="006A6010">
      <w:pPr>
        <w:jc w:val="center"/>
        <w:rPr>
          <w:rFonts w:ascii="Arial" w:hAnsi="Arial" w:cs="Arial"/>
          <w:sz w:val="24"/>
          <w:szCs w:val="24"/>
          <w:lang w:val="pt-BR"/>
        </w:rPr>
      </w:pPr>
    </w:p>
    <w:p w14:paraId="0D74F507" w14:textId="77777777" w:rsidR="006A6010" w:rsidRPr="00EE43E1" w:rsidRDefault="006A6010" w:rsidP="006A6010">
      <w:pPr>
        <w:jc w:val="center"/>
        <w:rPr>
          <w:rFonts w:ascii="Arial" w:hAnsi="Arial" w:cs="Arial"/>
          <w:sz w:val="24"/>
          <w:szCs w:val="24"/>
          <w:lang w:val="pt-BR"/>
        </w:rPr>
      </w:pPr>
    </w:p>
    <w:p w14:paraId="5AE8BB66" w14:textId="77777777" w:rsidR="006A6010" w:rsidRPr="00EE43E1" w:rsidRDefault="006A6010" w:rsidP="006A6010">
      <w:pPr>
        <w:jc w:val="center"/>
        <w:rPr>
          <w:rFonts w:ascii="Arial" w:hAnsi="Arial" w:cs="Arial"/>
          <w:sz w:val="24"/>
          <w:szCs w:val="24"/>
          <w:lang w:val="pt-BR"/>
        </w:rPr>
      </w:pPr>
    </w:p>
    <w:p w14:paraId="5A2EC500" w14:textId="77777777" w:rsidR="006A6010" w:rsidRPr="00EE43E1" w:rsidRDefault="006A6010" w:rsidP="006A6010">
      <w:pPr>
        <w:jc w:val="center"/>
        <w:rPr>
          <w:rFonts w:ascii="Arial" w:hAnsi="Arial" w:cs="Arial"/>
          <w:sz w:val="24"/>
          <w:szCs w:val="24"/>
          <w:lang w:val="pt-BR"/>
        </w:rPr>
      </w:pPr>
    </w:p>
    <w:p w14:paraId="4F48697D" w14:textId="77777777" w:rsidR="006A6010" w:rsidRPr="00EE43E1" w:rsidRDefault="006A6010" w:rsidP="006A6010">
      <w:pPr>
        <w:jc w:val="center"/>
        <w:rPr>
          <w:rFonts w:ascii="Arial" w:hAnsi="Arial" w:cs="Arial"/>
          <w:sz w:val="24"/>
          <w:szCs w:val="24"/>
          <w:lang w:val="pt-BR"/>
        </w:rPr>
      </w:pPr>
    </w:p>
    <w:p w14:paraId="2803CE1B" w14:textId="77777777" w:rsidR="006A6010" w:rsidRPr="00EE43E1" w:rsidRDefault="006A6010" w:rsidP="006A6010">
      <w:pPr>
        <w:jc w:val="center"/>
        <w:rPr>
          <w:rFonts w:ascii="Arial" w:hAnsi="Arial" w:cs="Arial"/>
          <w:sz w:val="24"/>
          <w:szCs w:val="24"/>
          <w:lang w:val="pt-BR"/>
        </w:rPr>
      </w:pPr>
    </w:p>
    <w:p w14:paraId="3506B8A7" w14:textId="0B4C1DFA" w:rsidR="006A6010" w:rsidRPr="00EE43E1" w:rsidRDefault="00E67393" w:rsidP="00367318">
      <w:pPr>
        <w:spacing w:after="0" w:line="360" w:lineRule="auto"/>
        <w:jc w:val="center"/>
        <w:rPr>
          <w:rFonts w:ascii="Arial" w:hAnsi="Arial" w:cs="Arial"/>
          <w:sz w:val="24"/>
          <w:szCs w:val="24"/>
          <w:lang w:val="pt-BR"/>
        </w:rPr>
      </w:pPr>
      <w:r w:rsidRPr="00EE43E1">
        <w:rPr>
          <w:rFonts w:ascii="Arial" w:hAnsi="Arial" w:cs="Arial"/>
          <w:b/>
          <w:bCs/>
          <w:sz w:val="24"/>
          <w:szCs w:val="24"/>
          <w:lang w:val="pt-BR"/>
        </w:rPr>
        <w:t>Campus_hub</w:t>
      </w:r>
    </w:p>
    <w:p w14:paraId="5DE6A626" w14:textId="77777777" w:rsidR="006A6010" w:rsidRPr="00EE43E1" w:rsidRDefault="006A6010" w:rsidP="006A6010">
      <w:pPr>
        <w:jc w:val="center"/>
        <w:rPr>
          <w:rFonts w:ascii="Arial" w:hAnsi="Arial" w:cs="Arial"/>
          <w:sz w:val="24"/>
          <w:szCs w:val="24"/>
          <w:lang w:val="pt-BR"/>
        </w:rPr>
      </w:pPr>
    </w:p>
    <w:p w14:paraId="7480E495" w14:textId="77777777" w:rsidR="006A6010" w:rsidRPr="00EE43E1" w:rsidRDefault="006A6010" w:rsidP="006A6010">
      <w:pPr>
        <w:jc w:val="center"/>
        <w:rPr>
          <w:rFonts w:ascii="Arial" w:hAnsi="Arial" w:cs="Arial"/>
          <w:sz w:val="24"/>
          <w:szCs w:val="24"/>
          <w:lang w:val="pt-BR"/>
        </w:rPr>
      </w:pPr>
    </w:p>
    <w:p w14:paraId="0FCE0DBC" w14:textId="77777777" w:rsidR="006A6010" w:rsidRPr="00EE43E1" w:rsidRDefault="006A6010" w:rsidP="006A6010">
      <w:pPr>
        <w:jc w:val="center"/>
        <w:rPr>
          <w:rFonts w:ascii="Arial" w:hAnsi="Arial" w:cs="Arial"/>
          <w:sz w:val="24"/>
          <w:szCs w:val="24"/>
          <w:lang w:val="pt-BR"/>
        </w:rPr>
      </w:pPr>
    </w:p>
    <w:p w14:paraId="75F886D6" w14:textId="20D515CB" w:rsidR="006A6010" w:rsidRPr="00EE43E1" w:rsidRDefault="006A6010" w:rsidP="006A6010">
      <w:pPr>
        <w:ind w:left="6237"/>
        <w:jc w:val="both"/>
        <w:rPr>
          <w:rFonts w:ascii="Arial" w:hAnsi="Arial" w:cs="Arial"/>
          <w:b/>
          <w:bCs/>
          <w:sz w:val="24"/>
          <w:szCs w:val="24"/>
          <w:lang w:val="pt-BR"/>
        </w:rPr>
      </w:pPr>
      <w:r w:rsidRPr="00EE43E1">
        <w:rPr>
          <w:rFonts w:ascii="Arial" w:hAnsi="Arial" w:cs="Arial"/>
          <w:sz w:val="24"/>
          <w:szCs w:val="24"/>
          <w:lang w:val="pt-BR"/>
        </w:rPr>
        <w:t xml:space="preserve">Primeira parte </w:t>
      </w:r>
      <w:r w:rsidR="0052446F" w:rsidRPr="00EE43E1">
        <w:rPr>
          <w:rFonts w:ascii="Arial" w:hAnsi="Arial" w:cs="Arial"/>
          <w:sz w:val="24"/>
          <w:szCs w:val="24"/>
          <w:lang w:val="pt-BR"/>
        </w:rPr>
        <w:t xml:space="preserve">documentação </w:t>
      </w:r>
      <w:r w:rsidRPr="00EE43E1">
        <w:rPr>
          <w:rFonts w:ascii="Arial" w:hAnsi="Arial" w:cs="Arial"/>
          <w:sz w:val="24"/>
          <w:szCs w:val="24"/>
          <w:lang w:val="pt-BR"/>
        </w:rPr>
        <w:t xml:space="preserve">do projeto apresentado ao </w:t>
      </w:r>
      <w:r w:rsidRPr="00EE43E1">
        <w:rPr>
          <w:rFonts w:ascii="Arial" w:hAnsi="Arial" w:cs="Arial"/>
          <w:b/>
          <w:bCs/>
          <w:sz w:val="24"/>
          <w:szCs w:val="24"/>
          <w:lang w:val="pt-BR"/>
        </w:rPr>
        <w:t>Centro Universitário Facens</w:t>
      </w:r>
      <w:r w:rsidRPr="00EE43E1">
        <w:rPr>
          <w:rFonts w:ascii="Arial" w:hAnsi="Arial" w:cs="Arial"/>
          <w:sz w:val="24"/>
          <w:szCs w:val="24"/>
          <w:lang w:val="pt-BR"/>
        </w:rPr>
        <w:t xml:space="preserve">, como exigência parcial para a composição de nota na Atividade </w:t>
      </w:r>
      <w:r w:rsidRPr="00EE43E1">
        <w:rPr>
          <w:rFonts w:ascii="Arial" w:hAnsi="Arial" w:cs="Arial"/>
          <w:b/>
          <w:bCs/>
          <w:sz w:val="24"/>
          <w:szCs w:val="24"/>
          <w:lang w:val="pt-BR"/>
        </w:rPr>
        <w:t>AC1</w:t>
      </w:r>
      <w:r w:rsidRPr="00EE43E1">
        <w:rPr>
          <w:rFonts w:ascii="Arial" w:hAnsi="Arial" w:cs="Arial"/>
          <w:sz w:val="24"/>
          <w:szCs w:val="24"/>
          <w:lang w:val="pt-BR"/>
        </w:rPr>
        <w:t xml:space="preserve"> da disciplina de </w:t>
      </w:r>
      <w:r w:rsidR="00823FC8" w:rsidRPr="00EE43E1">
        <w:rPr>
          <w:rFonts w:ascii="Arial" w:hAnsi="Arial" w:cs="Arial"/>
          <w:b/>
          <w:bCs/>
          <w:sz w:val="24"/>
          <w:szCs w:val="24"/>
          <w:lang w:val="pt-BR"/>
        </w:rPr>
        <w:t>Fábrica de Projetos V</w:t>
      </w:r>
      <w:r w:rsidRPr="00EE43E1">
        <w:rPr>
          <w:rFonts w:ascii="Arial" w:hAnsi="Arial" w:cs="Arial"/>
          <w:sz w:val="24"/>
          <w:szCs w:val="24"/>
          <w:lang w:val="pt-BR"/>
        </w:rPr>
        <w:t xml:space="preserve">, do Professor Orientador </w:t>
      </w:r>
      <w:r w:rsidRPr="00EE43E1">
        <w:rPr>
          <w:rFonts w:ascii="Arial" w:hAnsi="Arial" w:cs="Arial"/>
          <w:b/>
          <w:bCs/>
          <w:sz w:val="24"/>
          <w:szCs w:val="24"/>
          <w:lang w:val="pt-BR"/>
        </w:rPr>
        <w:t>Eliney Sabino</w:t>
      </w:r>
      <w:r w:rsidRPr="00EE43E1">
        <w:rPr>
          <w:rFonts w:ascii="Arial" w:hAnsi="Arial" w:cs="Arial"/>
          <w:sz w:val="24"/>
          <w:szCs w:val="24"/>
          <w:lang w:val="pt-BR"/>
        </w:rPr>
        <w:t>.</w:t>
      </w:r>
    </w:p>
    <w:p w14:paraId="13E0D8FE" w14:textId="77777777" w:rsidR="006A6010" w:rsidRPr="00EE43E1" w:rsidRDefault="006A6010" w:rsidP="006A6010">
      <w:pPr>
        <w:jc w:val="center"/>
        <w:rPr>
          <w:rFonts w:ascii="Arial" w:hAnsi="Arial" w:cs="Arial"/>
          <w:sz w:val="24"/>
          <w:szCs w:val="24"/>
          <w:lang w:val="pt-BR"/>
        </w:rPr>
      </w:pPr>
    </w:p>
    <w:p w14:paraId="40B53232" w14:textId="77777777" w:rsidR="006A6010" w:rsidRPr="00EE43E1" w:rsidRDefault="006A6010" w:rsidP="006A6010">
      <w:pPr>
        <w:jc w:val="center"/>
        <w:rPr>
          <w:rFonts w:ascii="Arial" w:hAnsi="Arial" w:cs="Arial"/>
          <w:sz w:val="24"/>
          <w:szCs w:val="24"/>
          <w:lang w:val="pt-BR"/>
        </w:rPr>
      </w:pPr>
    </w:p>
    <w:p w14:paraId="47E1EB39" w14:textId="77777777" w:rsidR="0052446F" w:rsidRPr="00EE43E1" w:rsidRDefault="0052446F" w:rsidP="006A6010">
      <w:pPr>
        <w:jc w:val="center"/>
        <w:rPr>
          <w:rFonts w:ascii="Arial" w:hAnsi="Arial" w:cs="Arial"/>
          <w:sz w:val="24"/>
          <w:szCs w:val="24"/>
          <w:lang w:val="pt-BR"/>
        </w:rPr>
      </w:pPr>
    </w:p>
    <w:p w14:paraId="02537A4A" w14:textId="77777777" w:rsidR="006A6010" w:rsidRPr="00EE43E1" w:rsidRDefault="006A6010" w:rsidP="006A6010">
      <w:pPr>
        <w:jc w:val="center"/>
        <w:rPr>
          <w:rFonts w:ascii="Arial" w:hAnsi="Arial" w:cs="Arial"/>
          <w:sz w:val="24"/>
          <w:szCs w:val="24"/>
          <w:lang w:val="pt-BR"/>
        </w:rPr>
      </w:pPr>
    </w:p>
    <w:p w14:paraId="57871F5B" w14:textId="77777777" w:rsidR="006A6010" w:rsidRPr="00EE43E1" w:rsidRDefault="006A6010" w:rsidP="006A6010">
      <w:pPr>
        <w:jc w:val="center"/>
        <w:rPr>
          <w:rFonts w:ascii="Arial" w:hAnsi="Arial" w:cs="Arial"/>
          <w:b/>
          <w:bCs/>
          <w:sz w:val="24"/>
          <w:szCs w:val="24"/>
          <w:lang w:val="pt-BR"/>
        </w:rPr>
      </w:pPr>
      <w:r w:rsidRPr="00EE43E1">
        <w:rPr>
          <w:rFonts w:ascii="Arial" w:hAnsi="Arial" w:cs="Arial"/>
          <w:b/>
          <w:bCs/>
          <w:sz w:val="24"/>
          <w:szCs w:val="24"/>
          <w:lang w:val="pt-BR"/>
        </w:rPr>
        <w:lastRenderedPageBreak/>
        <w:t>Sorocaba/SP</w:t>
      </w:r>
    </w:p>
    <w:p w14:paraId="75CAC1EC" w14:textId="77777777" w:rsidR="006A6010" w:rsidRPr="00EE43E1" w:rsidRDefault="006A6010" w:rsidP="006A6010">
      <w:pPr>
        <w:jc w:val="center"/>
        <w:rPr>
          <w:rFonts w:ascii="Arial" w:hAnsi="Arial" w:cs="Arial"/>
          <w:b/>
          <w:bCs/>
          <w:sz w:val="24"/>
          <w:szCs w:val="24"/>
          <w:lang w:val="pt-BR"/>
        </w:rPr>
      </w:pPr>
      <w:r w:rsidRPr="00EE43E1">
        <w:rPr>
          <w:rFonts w:ascii="Arial" w:hAnsi="Arial" w:cs="Arial"/>
          <w:b/>
          <w:bCs/>
          <w:sz w:val="24"/>
          <w:szCs w:val="24"/>
          <w:lang w:val="pt-BR"/>
        </w:rPr>
        <w:t>2024</w:t>
      </w:r>
    </w:p>
    <w:sdt>
      <w:sdtPr>
        <w:rPr>
          <w:rFonts w:ascii="Arial" w:eastAsiaTheme="minorEastAsia" w:hAnsi="Arial" w:cs="Arial"/>
          <w:b w:val="0"/>
          <w:bCs w:val="0"/>
          <w:sz w:val="24"/>
          <w:szCs w:val="24"/>
          <w:lang w:val="en-US"/>
        </w:rPr>
        <w:id w:val="2139227092"/>
        <w:docPartObj>
          <w:docPartGallery w:val="Table of Contents"/>
          <w:docPartUnique/>
        </w:docPartObj>
      </w:sdtPr>
      <w:sdtContent>
        <w:p w14:paraId="24794CA3" w14:textId="34244438" w:rsidR="00E148F2" w:rsidRPr="00EE43E1" w:rsidRDefault="00E148F2" w:rsidP="00AA3BBE">
          <w:pPr>
            <w:pStyle w:val="CabealhodoSumrio"/>
            <w:jc w:val="left"/>
            <w:rPr>
              <w:rFonts w:ascii="Arial" w:hAnsi="Arial" w:cs="Arial"/>
              <w:sz w:val="24"/>
              <w:szCs w:val="24"/>
            </w:rPr>
          </w:pPr>
          <w:r w:rsidRPr="00EE43E1">
            <w:rPr>
              <w:rFonts w:ascii="Arial" w:hAnsi="Arial" w:cs="Arial"/>
              <w:sz w:val="24"/>
              <w:szCs w:val="24"/>
            </w:rPr>
            <w:t>Sumário</w:t>
          </w:r>
        </w:p>
        <w:p w14:paraId="75B0F13B" w14:textId="5DFD714D" w:rsidR="00AA3BBE" w:rsidRPr="00EE43E1" w:rsidRDefault="00E148F2" w:rsidP="00AA3BBE">
          <w:pPr>
            <w:pStyle w:val="Sumrio1"/>
            <w:tabs>
              <w:tab w:val="left" w:pos="480"/>
              <w:tab w:val="right" w:leader="dot" w:pos="9962"/>
            </w:tabs>
            <w:spacing w:line="480" w:lineRule="auto"/>
            <w:rPr>
              <w:rFonts w:ascii="Arial" w:hAnsi="Arial" w:cs="Arial"/>
              <w:noProof/>
              <w:kern w:val="2"/>
              <w:sz w:val="24"/>
              <w:szCs w:val="24"/>
              <w:lang w:val="pt-BR" w:eastAsia="pt-BR"/>
              <w14:ligatures w14:val="standardContextual"/>
            </w:rPr>
          </w:pPr>
          <w:r w:rsidRPr="00EE43E1">
            <w:rPr>
              <w:rFonts w:ascii="Arial" w:hAnsi="Arial" w:cs="Arial"/>
              <w:sz w:val="24"/>
              <w:szCs w:val="24"/>
            </w:rPr>
            <w:fldChar w:fldCharType="begin"/>
          </w:r>
          <w:r w:rsidRPr="00EE43E1">
            <w:rPr>
              <w:rFonts w:ascii="Arial" w:hAnsi="Arial" w:cs="Arial"/>
              <w:sz w:val="24"/>
              <w:szCs w:val="24"/>
            </w:rPr>
            <w:instrText xml:space="preserve"> TOC \o "1-3" \h \z \u </w:instrText>
          </w:r>
          <w:r w:rsidRPr="00EE43E1">
            <w:rPr>
              <w:rFonts w:ascii="Arial" w:hAnsi="Arial" w:cs="Arial"/>
              <w:sz w:val="24"/>
              <w:szCs w:val="24"/>
            </w:rPr>
            <w:fldChar w:fldCharType="separate"/>
          </w:r>
          <w:hyperlink w:anchor="_Toc176861342" w:history="1">
            <w:r w:rsidR="00AA3BBE" w:rsidRPr="00EE43E1">
              <w:rPr>
                <w:rStyle w:val="Hyperlink"/>
                <w:rFonts w:ascii="Arial" w:hAnsi="Arial" w:cs="Arial"/>
                <w:noProof/>
                <w:sz w:val="24"/>
                <w:szCs w:val="24"/>
              </w:rPr>
              <w:t>1.</w:t>
            </w:r>
            <w:r w:rsidR="00AA3BBE" w:rsidRPr="00EE43E1">
              <w:rPr>
                <w:rFonts w:ascii="Arial" w:hAnsi="Arial" w:cs="Arial"/>
                <w:noProof/>
                <w:kern w:val="2"/>
                <w:sz w:val="24"/>
                <w:szCs w:val="24"/>
                <w:lang w:val="pt-BR" w:eastAsia="pt-BR"/>
                <w14:ligatures w14:val="standardContextual"/>
              </w:rPr>
              <w:tab/>
            </w:r>
            <w:r w:rsidR="00AA3BBE" w:rsidRPr="00EE43E1">
              <w:rPr>
                <w:rStyle w:val="Hyperlink"/>
                <w:rFonts w:ascii="Arial" w:hAnsi="Arial" w:cs="Arial"/>
                <w:noProof/>
                <w:sz w:val="24"/>
                <w:szCs w:val="24"/>
              </w:rPr>
              <w:t>Informações do Projeto</w:t>
            </w:r>
            <w:r w:rsidR="00AA3BBE" w:rsidRPr="00EE43E1">
              <w:rPr>
                <w:rFonts w:ascii="Arial" w:hAnsi="Arial" w:cs="Arial"/>
                <w:noProof/>
                <w:webHidden/>
                <w:sz w:val="24"/>
                <w:szCs w:val="24"/>
              </w:rPr>
              <w:tab/>
            </w:r>
            <w:r w:rsidR="00AA3BBE" w:rsidRPr="00EE43E1">
              <w:rPr>
                <w:rFonts w:ascii="Arial" w:hAnsi="Arial" w:cs="Arial"/>
                <w:noProof/>
                <w:webHidden/>
                <w:sz w:val="24"/>
                <w:szCs w:val="24"/>
              </w:rPr>
              <w:fldChar w:fldCharType="begin"/>
            </w:r>
            <w:r w:rsidR="00AA3BBE" w:rsidRPr="00EE43E1">
              <w:rPr>
                <w:rFonts w:ascii="Arial" w:hAnsi="Arial" w:cs="Arial"/>
                <w:noProof/>
                <w:webHidden/>
                <w:sz w:val="24"/>
                <w:szCs w:val="24"/>
              </w:rPr>
              <w:instrText xml:space="preserve"> PAGEREF _Toc176861342 \h </w:instrText>
            </w:r>
            <w:r w:rsidR="00AA3BBE" w:rsidRPr="00EE43E1">
              <w:rPr>
                <w:rFonts w:ascii="Arial" w:hAnsi="Arial" w:cs="Arial"/>
                <w:noProof/>
                <w:webHidden/>
                <w:sz w:val="24"/>
                <w:szCs w:val="24"/>
              </w:rPr>
            </w:r>
            <w:r w:rsidR="00AA3BBE" w:rsidRPr="00EE43E1">
              <w:rPr>
                <w:rFonts w:ascii="Arial" w:hAnsi="Arial" w:cs="Arial"/>
                <w:noProof/>
                <w:webHidden/>
                <w:sz w:val="24"/>
                <w:szCs w:val="24"/>
              </w:rPr>
              <w:fldChar w:fldCharType="separate"/>
            </w:r>
            <w:r w:rsidR="00AA3BBE" w:rsidRPr="00EE43E1">
              <w:rPr>
                <w:rFonts w:ascii="Arial" w:hAnsi="Arial" w:cs="Arial"/>
                <w:noProof/>
                <w:webHidden/>
                <w:sz w:val="24"/>
                <w:szCs w:val="24"/>
              </w:rPr>
              <w:t>3</w:t>
            </w:r>
            <w:r w:rsidR="00AA3BBE" w:rsidRPr="00EE43E1">
              <w:rPr>
                <w:rFonts w:ascii="Arial" w:hAnsi="Arial" w:cs="Arial"/>
                <w:noProof/>
                <w:webHidden/>
                <w:sz w:val="24"/>
                <w:szCs w:val="24"/>
              </w:rPr>
              <w:fldChar w:fldCharType="end"/>
            </w:r>
          </w:hyperlink>
        </w:p>
        <w:p w14:paraId="202349E4" w14:textId="18883840" w:rsidR="00AA3BBE" w:rsidRPr="00EE43E1" w:rsidRDefault="00000000" w:rsidP="00AA3BBE">
          <w:pPr>
            <w:pStyle w:val="Sumrio1"/>
            <w:tabs>
              <w:tab w:val="left" w:pos="480"/>
              <w:tab w:val="right" w:leader="dot" w:pos="9962"/>
            </w:tabs>
            <w:spacing w:line="480" w:lineRule="auto"/>
            <w:rPr>
              <w:rFonts w:ascii="Arial" w:hAnsi="Arial" w:cs="Arial"/>
              <w:noProof/>
              <w:kern w:val="2"/>
              <w:sz w:val="24"/>
              <w:szCs w:val="24"/>
              <w:lang w:val="pt-BR" w:eastAsia="pt-BR"/>
              <w14:ligatures w14:val="standardContextual"/>
            </w:rPr>
          </w:pPr>
          <w:hyperlink w:anchor="_Toc176861343" w:history="1">
            <w:r w:rsidR="00AA3BBE" w:rsidRPr="00EE43E1">
              <w:rPr>
                <w:rStyle w:val="Hyperlink"/>
                <w:rFonts w:ascii="Arial" w:hAnsi="Arial" w:cs="Arial"/>
                <w:noProof/>
                <w:sz w:val="24"/>
                <w:szCs w:val="24"/>
              </w:rPr>
              <w:t>2.</w:t>
            </w:r>
            <w:r w:rsidR="00AA3BBE" w:rsidRPr="00EE43E1">
              <w:rPr>
                <w:rFonts w:ascii="Arial" w:hAnsi="Arial" w:cs="Arial"/>
                <w:noProof/>
                <w:kern w:val="2"/>
                <w:sz w:val="24"/>
                <w:szCs w:val="24"/>
                <w:lang w:val="pt-BR" w:eastAsia="pt-BR"/>
                <w14:ligatures w14:val="standardContextual"/>
              </w:rPr>
              <w:tab/>
            </w:r>
            <w:r w:rsidR="00AA3BBE" w:rsidRPr="00EE43E1">
              <w:rPr>
                <w:rStyle w:val="Hyperlink"/>
                <w:rFonts w:ascii="Arial" w:hAnsi="Arial" w:cs="Arial"/>
                <w:noProof/>
                <w:sz w:val="24"/>
                <w:szCs w:val="24"/>
              </w:rPr>
              <w:t>Introdução</w:t>
            </w:r>
            <w:r w:rsidR="00AA3BBE" w:rsidRPr="00EE43E1">
              <w:rPr>
                <w:rFonts w:ascii="Arial" w:hAnsi="Arial" w:cs="Arial"/>
                <w:noProof/>
                <w:webHidden/>
                <w:sz w:val="24"/>
                <w:szCs w:val="24"/>
              </w:rPr>
              <w:tab/>
            </w:r>
            <w:r w:rsidR="00AA3BBE" w:rsidRPr="00EE43E1">
              <w:rPr>
                <w:rFonts w:ascii="Arial" w:hAnsi="Arial" w:cs="Arial"/>
                <w:noProof/>
                <w:webHidden/>
                <w:sz w:val="24"/>
                <w:szCs w:val="24"/>
              </w:rPr>
              <w:fldChar w:fldCharType="begin"/>
            </w:r>
            <w:r w:rsidR="00AA3BBE" w:rsidRPr="00EE43E1">
              <w:rPr>
                <w:rFonts w:ascii="Arial" w:hAnsi="Arial" w:cs="Arial"/>
                <w:noProof/>
                <w:webHidden/>
                <w:sz w:val="24"/>
                <w:szCs w:val="24"/>
              </w:rPr>
              <w:instrText xml:space="preserve"> PAGEREF _Toc176861343 \h </w:instrText>
            </w:r>
            <w:r w:rsidR="00AA3BBE" w:rsidRPr="00EE43E1">
              <w:rPr>
                <w:rFonts w:ascii="Arial" w:hAnsi="Arial" w:cs="Arial"/>
                <w:noProof/>
                <w:webHidden/>
                <w:sz w:val="24"/>
                <w:szCs w:val="24"/>
              </w:rPr>
            </w:r>
            <w:r w:rsidR="00AA3BBE" w:rsidRPr="00EE43E1">
              <w:rPr>
                <w:rFonts w:ascii="Arial" w:hAnsi="Arial" w:cs="Arial"/>
                <w:noProof/>
                <w:webHidden/>
                <w:sz w:val="24"/>
                <w:szCs w:val="24"/>
              </w:rPr>
              <w:fldChar w:fldCharType="separate"/>
            </w:r>
            <w:r w:rsidR="00AA3BBE" w:rsidRPr="00EE43E1">
              <w:rPr>
                <w:rFonts w:ascii="Arial" w:hAnsi="Arial" w:cs="Arial"/>
                <w:noProof/>
                <w:webHidden/>
                <w:sz w:val="24"/>
                <w:szCs w:val="24"/>
              </w:rPr>
              <w:t>4</w:t>
            </w:r>
            <w:r w:rsidR="00AA3BBE" w:rsidRPr="00EE43E1">
              <w:rPr>
                <w:rFonts w:ascii="Arial" w:hAnsi="Arial" w:cs="Arial"/>
                <w:noProof/>
                <w:webHidden/>
                <w:sz w:val="24"/>
                <w:szCs w:val="24"/>
              </w:rPr>
              <w:fldChar w:fldCharType="end"/>
            </w:r>
          </w:hyperlink>
        </w:p>
        <w:p w14:paraId="04D66136" w14:textId="74C9D619" w:rsidR="00AA3BBE" w:rsidRPr="00EE43E1" w:rsidRDefault="00000000" w:rsidP="00AA3BBE">
          <w:pPr>
            <w:pStyle w:val="Sumrio1"/>
            <w:tabs>
              <w:tab w:val="left" w:pos="480"/>
              <w:tab w:val="right" w:leader="dot" w:pos="9962"/>
            </w:tabs>
            <w:spacing w:line="480" w:lineRule="auto"/>
            <w:rPr>
              <w:rFonts w:ascii="Arial" w:hAnsi="Arial" w:cs="Arial"/>
              <w:noProof/>
              <w:kern w:val="2"/>
              <w:sz w:val="24"/>
              <w:szCs w:val="24"/>
              <w:lang w:val="pt-BR" w:eastAsia="pt-BR"/>
              <w14:ligatures w14:val="standardContextual"/>
            </w:rPr>
          </w:pPr>
          <w:hyperlink w:anchor="_Toc176861344" w:history="1">
            <w:r w:rsidR="00AA3BBE" w:rsidRPr="00EE43E1">
              <w:rPr>
                <w:rStyle w:val="Hyperlink"/>
                <w:rFonts w:ascii="Arial" w:hAnsi="Arial" w:cs="Arial"/>
                <w:noProof/>
                <w:sz w:val="24"/>
                <w:szCs w:val="24"/>
              </w:rPr>
              <w:t>3.</w:t>
            </w:r>
            <w:r w:rsidR="00AA3BBE" w:rsidRPr="00EE43E1">
              <w:rPr>
                <w:rFonts w:ascii="Arial" w:hAnsi="Arial" w:cs="Arial"/>
                <w:noProof/>
                <w:kern w:val="2"/>
                <w:sz w:val="24"/>
                <w:szCs w:val="24"/>
                <w:lang w:val="pt-BR" w:eastAsia="pt-BR"/>
                <w14:ligatures w14:val="standardContextual"/>
              </w:rPr>
              <w:tab/>
            </w:r>
            <w:r w:rsidR="00AA3BBE" w:rsidRPr="00EE43E1">
              <w:rPr>
                <w:rStyle w:val="Hyperlink"/>
                <w:rFonts w:ascii="Arial" w:hAnsi="Arial" w:cs="Arial"/>
                <w:noProof/>
                <w:sz w:val="24"/>
                <w:szCs w:val="24"/>
              </w:rPr>
              <w:t>Objetivos</w:t>
            </w:r>
            <w:r w:rsidR="00AA3BBE" w:rsidRPr="00EE43E1">
              <w:rPr>
                <w:rFonts w:ascii="Arial" w:hAnsi="Arial" w:cs="Arial"/>
                <w:noProof/>
                <w:webHidden/>
                <w:sz w:val="24"/>
                <w:szCs w:val="24"/>
              </w:rPr>
              <w:tab/>
            </w:r>
            <w:r w:rsidR="00AA3BBE" w:rsidRPr="00EE43E1">
              <w:rPr>
                <w:rFonts w:ascii="Arial" w:hAnsi="Arial" w:cs="Arial"/>
                <w:noProof/>
                <w:webHidden/>
                <w:sz w:val="24"/>
                <w:szCs w:val="24"/>
              </w:rPr>
              <w:fldChar w:fldCharType="begin"/>
            </w:r>
            <w:r w:rsidR="00AA3BBE" w:rsidRPr="00EE43E1">
              <w:rPr>
                <w:rFonts w:ascii="Arial" w:hAnsi="Arial" w:cs="Arial"/>
                <w:noProof/>
                <w:webHidden/>
                <w:sz w:val="24"/>
                <w:szCs w:val="24"/>
              </w:rPr>
              <w:instrText xml:space="preserve"> PAGEREF _Toc176861344 \h </w:instrText>
            </w:r>
            <w:r w:rsidR="00AA3BBE" w:rsidRPr="00EE43E1">
              <w:rPr>
                <w:rFonts w:ascii="Arial" w:hAnsi="Arial" w:cs="Arial"/>
                <w:noProof/>
                <w:webHidden/>
                <w:sz w:val="24"/>
                <w:szCs w:val="24"/>
              </w:rPr>
            </w:r>
            <w:r w:rsidR="00AA3BBE" w:rsidRPr="00EE43E1">
              <w:rPr>
                <w:rFonts w:ascii="Arial" w:hAnsi="Arial" w:cs="Arial"/>
                <w:noProof/>
                <w:webHidden/>
                <w:sz w:val="24"/>
                <w:szCs w:val="24"/>
              </w:rPr>
              <w:fldChar w:fldCharType="separate"/>
            </w:r>
            <w:r w:rsidR="00AA3BBE" w:rsidRPr="00EE43E1">
              <w:rPr>
                <w:rFonts w:ascii="Arial" w:hAnsi="Arial" w:cs="Arial"/>
                <w:noProof/>
                <w:webHidden/>
                <w:sz w:val="24"/>
                <w:szCs w:val="24"/>
              </w:rPr>
              <w:t>4</w:t>
            </w:r>
            <w:r w:rsidR="00AA3BBE" w:rsidRPr="00EE43E1">
              <w:rPr>
                <w:rFonts w:ascii="Arial" w:hAnsi="Arial" w:cs="Arial"/>
                <w:noProof/>
                <w:webHidden/>
                <w:sz w:val="24"/>
                <w:szCs w:val="24"/>
              </w:rPr>
              <w:fldChar w:fldCharType="end"/>
            </w:r>
          </w:hyperlink>
        </w:p>
        <w:p w14:paraId="2F5BFCA1" w14:textId="70ACB328" w:rsidR="00AA3BBE" w:rsidRPr="00EE43E1" w:rsidRDefault="00000000" w:rsidP="00AA3BBE">
          <w:pPr>
            <w:pStyle w:val="Sumrio2"/>
            <w:tabs>
              <w:tab w:val="left" w:pos="960"/>
              <w:tab w:val="right" w:leader="dot" w:pos="9962"/>
            </w:tabs>
            <w:spacing w:line="480" w:lineRule="auto"/>
            <w:rPr>
              <w:rFonts w:ascii="Arial" w:hAnsi="Arial" w:cs="Arial"/>
              <w:noProof/>
              <w:kern w:val="2"/>
              <w:sz w:val="24"/>
              <w:szCs w:val="24"/>
              <w:lang w:val="pt-BR" w:eastAsia="pt-BR"/>
              <w14:ligatures w14:val="standardContextual"/>
            </w:rPr>
          </w:pPr>
          <w:hyperlink w:anchor="_Toc176861345" w:history="1">
            <w:r w:rsidR="00AA3BBE" w:rsidRPr="00EE43E1">
              <w:rPr>
                <w:rStyle w:val="Hyperlink"/>
                <w:rFonts w:ascii="Arial" w:hAnsi="Arial" w:cs="Arial"/>
                <w:noProof/>
                <w:sz w:val="24"/>
                <w:szCs w:val="24"/>
                <w:lang w:val="pt-BR"/>
              </w:rPr>
              <w:t>3.1</w:t>
            </w:r>
            <w:r w:rsidR="00AA3BBE" w:rsidRPr="00EE43E1">
              <w:rPr>
                <w:rFonts w:ascii="Arial" w:hAnsi="Arial" w:cs="Arial"/>
                <w:noProof/>
                <w:kern w:val="2"/>
                <w:sz w:val="24"/>
                <w:szCs w:val="24"/>
                <w:lang w:val="pt-BR" w:eastAsia="pt-BR"/>
                <w14:ligatures w14:val="standardContextual"/>
              </w:rPr>
              <w:tab/>
            </w:r>
            <w:r w:rsidR="00AA3BBE" w:rsidRPr="00EE43E1">
              <w:rPr>
                <w:rStyle w:val="Hyperlink"/>
                <w:rFonts w:ascii="Arial" w:hAnsi="Arial" w:cs="Arial"/>
                <w:noProof/>
                <w:sz w:val="24"/>
                <w:szCs w:val="24"/>
                <w:lang w:val="pt-BR"/>
              </w:rPr>
              <w:t>Objetivo Geral</w:t>
            </w:r>
            <w:r w:rsidR="00AA3BBE" w:rsidRPr="00EE43E1">
              <w:rPr>
                <w:rFonts w:ascii="Arial" w:hAnsi="Arial" w:cs="Arial"/>
                <w:noProof/>
                <w:webHidden/>
                <w:sz w:val="24"/>
                <w:szCs w:val="24"/>
              </w:rPr>
              <w:tab/>
            </w:r>
            <w:r w:rsidR="00AA3BBE" w:rsidRPr="00EE43E1">
              <w:rPr>
                <w:rFonts w:ascii="Arial" w:hAnsi="Arial" w:cs="Arial"/>
                <w:noProof/>
                <w:webHidden/>
                <w:sz w:val="24"/>
                <w:szCs w:val="24"/>
              </w:rPr>
              <w:fldChar w:fldCharType="begin"/>
            </w:r>
            <w:r w:rsidR="00AA3BBE" w:rsidRPr="00EE43E1">
              <w:rPr>
                <w:rFonts w:ascii="Arial" w:hAnsi="Arial" w:cs="Arial"/>
                <w:noProof/>
                <w:webHidden/>
                <w:sz w:val="24"/>
                <w:szCs w:val="24"/>
              </w:rPr>
              <w:instrText xml:space="preserve"> PAGEREF _Toc176861345 \h </w:instrText>
            </w:r>
            <w:r w:rsidR="00AA3BBE" w:rsidRPr="00EE43E1">
              <w:rPr>
                <w:rFonts w:ascii="Arial" w:hAnsi="Arial" w:cs="Arial"/>
                <w:noProof/>
                <w:webHidden/>
                <w:sz w:val="24"/>
                <w:szCs w:val="24"/>
              </w:rPr>
            </w:r>
            <w:r w:rsidR="00AA3BBE" w:rsidRPr="00EE43E1">
              <w:rPr>
                <w:rFonts w:ascii="Arial" w:hAnsi="Arial" w:cs="Arial"/>
                <w:noProof/>
                <w:webHidden/>
                <w:sz w:val="24"/>
                <w:szCs w:val="24"/>
              </w:rPr>
              <w:fldChar w:fldCharType="separate"/>
            </w:r>
            <w:r w:rsidR="00AA3BBE" w:rsidRPr="00EE43E1">
              <w:rPr>
                <w:rFonts w:ascii="Arial" w:hAnsi="Arial" w:cs="Arial"/>
                <w:noProof/>
                <w:webHidden/>
                <w:sz w:val="24"/>
                <w:szCs w:val="24"/>
              </w:rPr>
              <w:t>4</w:t>
            </w:r>
            <w:r w:rsidR="00AA3BBE" w:rsidRPr="00EE43E1">
              <w:rPr>
                <w:rFonts w:ascii="Arial" w:hAnsi="Arial" w:cs="Arial"/>
                <w:noProof/>
                <w:webHidden/>
                <w:sz w:val="24"/>
                <w:szCs w:val="24"/>
              </w:rPr>
              <w:fldChar w:fldCharType="end"/>
            </w:r>
          </w:hyperlink>
        </w:p>
        <w:p w14:paraId="76F7862D" w14:textId="3DD39A73" w:rsidR="00AA3BBE" w:rsidRPr="00EE43E1" w:rsidRDefault="00000000" w:rsidP="00AA3BBE">
          <w:pPr>
            <w:pStyle w:val="Sumrio2"/>
            <w:tabs>
              <w:tab w:val="left" w:pos="960"/>
              <w:tab w:val="right" w:leader="dot" w:pos="9962"/>
            </w:tabs>
            <w:spacing w:line="480" w:lineRule="auto"/>
            <w:rPr>
              <w:rFonts w:ascii="Arial" w:hAnsi="Arial" w:cs="Arial"/>
              <w:noProof/>
              <w:kern w:val="2"/>
              <w:sz w:val="24"/>
              <w:szCs w:val="24"/>
              <w:lang w:val="pt-BR" w:eastAsia="pt-BR"/>
              <w14:ligatures w14:val="standardContextual"/>
            </w:rPr>
          </w:pPr>
          <w:hyperlink w:anchor="_Toc176861346" w:history="1">
            <w:r w:rsidR="00AA3BBE" w:rsidRPr="00EE43E1">
              <w:rPr>
                <w:rStyle w:val="Hyperlink"/>
                <w:rFonts w:ascii="Arial" w:hAnsi="Arial" w:cs="Arial"/>
                <w:noProof/>
                <w:sz w:val="24"/>
                <w:szCs w:val="24"/>
                <w:lang w:val="pt-BR"/>
              </w:rPr>
              <w:t>3.2</w:t>
            </w:r>
            <w:r w:rsidR="00AA3BBE" w:rsidRPr="00EE43E1">
              <w:rPr>
                <w:rFonts w:ascii="Arial" w:hAnsi="Arial" w:cs="Arial"/>
                <w:noProof/>
                <w:kern w:val="2"/>
                <w:sz w:val="24"/>
                <w:szCs w:val="24"/>
                <w:lang w:val="pt-BR" w:eastAsia="pt-BR"/>
                <w14:ligatures w14:val="standardContextual"/>
              </w:rPr>
              <w:tab/>
            </w:r>
            <w:r w:rsidR="00AA3BBE" w:rsidRPr="00EE43E1">
              <w:rPr>
                <w:rStyle w:val="Hyperlink"/>
                <w:rFonts w:ascii="Arial" w:hAnsi="Arial" w:cs="Arial"/>
                <w:noProof/>
                <w:sz w:val="24"/>
                <w:szCs w:val="24"/>
                <w:lang w:val="pt-BR"/>
              </w:rPr>
              <w:t>Objetivos Específicos</w:t>
            </w:r>
            <w:r w:rsidR="00AA3BBE" w:rsidRPr="00EE43E1">
              <w:rPr>
                <w:rFonts w:ascii="Arial" w:hAnsi="Arial" w:cs="Arial"/>
                <w:noProof/>
                <w:webHidden/>
                <w:sz w:val="24"/>
                <w:szCs w:val="24"/>
              </w:rPr>
              <w:tab/>
            </w:r>
            <w:r w:rsidR="00AA3BBE" w:rsidRPr="00EE43E1">
              <w:rPr>
                <w:rFonts w:ascii="Arial" w:hAnsi="Arial" w:cs="Arial"/>
                <w:noProof/>
                <w:webHidden/>
                <w:sz w:val="24"/>
                <w:szCs w:val="24"/>
              </w:rPr>
              <w:fldChar w:fldCharType="begin"/>
            </w:r>
            <w:r w:rsidR="00AA3BBE" w:rsidRPr="00EE43E1">
              <w:rPr>
                <w:rFonts w:ascii="Arial" w:hAnsi="Arial" w:cs="Arial"/>
                <w:noProof/>
                <w:webHidden/>
                <w:sz w:val="24"/>
                <w:szCs w:val="24"/>
              </w:rPr>
              <w:instrText xml:space="preserve"> PAGEREF _Toc176861346 \h </w:instrText>
            </w:r>
            <w:r w:rsidR="00AA3BBE" w:rsidRPr="00EE43E1">
              <w:rPr>
                <w:rFonts w:ascii="Arial" w:hAnsi="Arial" w:cs="Arial"/>
                <w:noProof/>
                <w:webHidden/>
                <w:sz w:val="24"/>
                <w:szCs w:val="24"/>
              </w:rPr>
            </w:r>
            <w:r w:rsidR="00AA3BBE" w:rsidRPr="00EE43E1">
              <w:rPr>
                <w:rFonts w:ascii="Arial" w:hAnsi="Arial" w:cs="Arial"/>
                <w:noProof/>
                <w:webHidden/>
                <w:sz w:val="24"/>
                <w:szCs w:val="24"/>
              </w:rPr>
              <w:fldChar w:fldCharType="separate"/>
            </w:r>
            <w:r w:rsidR="00AA3BBE" w:rsidRPr="00EE43E1">
              <w:rPr>
                <w:rFonts w:ascii="Arial" w:hAnsi="Arial" w:cs="Arial"/>
                <w:noProof/>
                <w:webHidden/>
                <w:sz w:val="24"/>
                <w:szCs w:val="24"/>
              </w:rPr>
              <w:t>4</w:t>
            </w:r>
            <w:r w:rsidR="00AA3BBE" w:rsidRPr="00EE43E1">
              <w:rPr>
                <w:rFonts w:ascii="Arial" w:hAnsi="Arial" w:cs="Arial"/>
                <w:noProof/>
                <w:webHidden/>
                <w:sz w:val="24"/>
                <w:szCs w:val="24"/>
              </w:rPr>
              <w:fldChar w:fldCharType="end"/>
            </w:r>
          </w:hyperlink>
        </w:p>
        <w:p w14:paraId="10E35673" w14:textId="33E3EF16" w:rsidR="00AA3BBE" w:rsidRPr="00EE43E1" w:rsidRDefault="00000000" w:rsidP="00AA3BBE">
          <w:pPr>
            <w:pStyle w:val="Sumrio1"/>
            <w:tabs>
              <w:tab w:val="right" w:leader="dot" w:pos="9962"/>
            </w:tabs>
            <w:spacing w:line="480" w:lineRule="auto"/>
            <w:rPr>
              <w:rFonts w:ascii="Arial" w:hAnsi="Arial" w:cs="Arial"/>
              <w:noProof/>
              <w:kern w:val="2"/>
              <w:sz w:val="24"/>
              <w:szCs w:val="24"/>
              <w:lang w:val="pt-BR" w:eastAsia="pt-BR"/>
              <w14:ligatures w14:val="standardContextual"/>
            </w:rPr>
          </w:pPr>
          <w:hyperlink w:anchor="_Toc176861347" w:history="1">
            <w:r w:rsidR="00AA3BBE" w:rsidRPr="00EE43E1">
              <w:rPr>
                <w:rStyle w:val="Hyperlink"/>
                <w:rFonts w:ascii="Arial" w:hAnsi="Arial" w:cs="Arial"/>
                <w:noProof/>
                <w:sz w:val="24"/>
                <w:szCs w:val="24"/>
              </w:rPr>
              <w:t>4. Justificativa</w:t>
            </w:r>
            <w:r w:rsidR="00AA3BBE" w:rsidRPr="00EE43E1">
              <w:rPr>
                <w:rFonts w:ascii="Arial" w:hAnsi="Arial" w:cs="Arial"/>
                <w:noProof/>
                <w:webHidden/>
                <w:sz w:val="24"/>
                <w:szCs w:val="24"/>
              </w:rPr>
              <w:tab/>
            </w:r>
            <w:r w:rsidR="00AA3BBE" w:rsidRPr="00EE43E1">
              <w:rPr>
                <w:rFonts w:ascii="Arial" w:hAnsi="Arial" w:cs="Arial"/>
                <w:noProof/>
                <w:webHidden/>
                <w:sz w:val="24"/>
                <w:szCs w:val="24"/>
              </w:rPr>
              <w:fldChar w:fldCharType="begin"/>
            </w:r>
            <w:r w:rsidR="00AA3BBE" w:rsidRPr="00EE43E1">
              <w:rPr>
                <w:rFonts w:ascii="Arial" w:hAnsi="Arial" w:cs="Arial"/>
                <w:noProof/>
                <w:webHidden/>
                <w:sz w:val="24"/>
                <w:szCs w:val="24"/>
              </w:rPr>
              <w:instrText xml:space="preserve"> PAGEREF _Toc176861347 \h </w:instrText>
            </w:r>
            <w:r w:rsidR="00AA3BBE" w:rsidRPr="00EE43E1">
              <w:rPr>
                <w:rFonts w:ascii="Arial" w:hAnsi="Arial" w:cs="Arial"/>
                <w:noProof/>
                <w:webHidden/>
                <w:sz w:val="24"/>
                <w:szCs w:val="24"/>
              </w:rPr>
            </w:r>
            <w:r w:rsidR="00AA3BBE" w:rsidRPr="00EE43E1">
              <w:rPr>
                <w:rFonts w:ascii="Arial" w:hAnsi="Arial" w:cs="Arial"/>
                <w:noProof/>
                <w:webHidden/>
                <w:sz w:val="24"/>
                <w:szCs w:val="24"/>
              </w:rPr>
              <w:fldChar w:fldCharType="separate"/>
            </w:r>
            <w:r w:rsidR="00AA3BBE" w:rsidRPr="00EE43E1">
              <w:rPr>
                <w:rFonts w:ascii="Arial" w:hAnsi="Arial" w:cs="Arial"/>
                <w:noProof/>
                <w:webHidden/>
                <w:sz w:val="24"/>
                <w:szCs w:val="24"/>
              </w:rPr>
              <w:t>4</w:t>
            </w:r>
            <w:r w:rsidR="00AA3BBE" w:rsidRPr="00EE43E1">
              <w:rPr>
                <w:rFonts w:ascii="Arial" w:hAnsi="Arial" w:cs="Arial"/>
                <w:noProof/>
                <w:webHidden/>
                <w:sz w:val="24"/>
                <w:szCs w:val="24"/>
              </w:rPr>
              <w:fldChar w:fldCharType="end"/>
            </w:r>
          </w:hyperlink>
        </w:p>
        <w:p w14:paraId="7C78350B" w14:textId="32A6D5D9" w:rsidR="00AA3BBE" w:rsidRPr="00EE43E1" w:rsidRDefault="00000000" w:rsidP="00AA3BBE">
          <w:pPr>
            <w:pStyle w:val="Sumrio1"/>
            <w:tabs>
              <w:tab w:val="right" w:leader="dot" w:pos="9962"/>
            </w:tabs>
            <w:spacing w:line="480" w:lineRule="auto"/>
            <w:rPr>
              <w:rFonts w:ascii="Arial" w:hAnsi="Arial" w:cs="Arial"/>
              <w:noProof/>
              <w:kern w:val="2"/>
              <w:sz w:val="24"/>
              <w:szCs w:val="24"/>
              <w:lang w:val="pt-BR" w:eastAsia="pt-BR"/>
              <w14:ligatures w14:val="standardContextual"/>
            </w:rPr>
          </w:pPr>
          <w:hyperlink w:anchor="_Toc176861348" w:history="1">
            <w:r w:rsidR="00AA3BBE" w:rsidRPr="00EE43E1">
              <w:rPr>
                <w:rStyle w:val="Hyperlink"/>
                <w:rFonts w:ascii="Arial" w:hAnsi="Arial" w:cs="Arial"/>
                <w:noProof/>
                <w:sz w:val="24"/>
                <w:szCs w:val="24"/>
              </w:rPr>
              <w:t>5. Cronograma</w:t>
            </w:r>
            <w:r w:rsidR="00AA3BBE" w:rsidRPr="00EE43E1">
              <w:rPr>
                <w:rFonts w:ascii="Arial" w:hAnsi="Arial" w:cs="Arial"/>
                <w:noProof/>
                <w:webHidden/>
                <w:sz w:val="24"/>
                <w:szCs w:val="24"/>
              </w:rPr>
              <w:tab/>
            </w:r>
            <w:r w:rsidR="00AA3BBE" w:rsidRPr="00EE43E1">
              <w:rPr>
                <w:rFonts w:ascii="Arial" w:hAnsi="Arial" w:cs="Arial"/>
                <w:noProof/>
                <w:webHidden/>
                <w:sz w:val="24"/>
                <w:szCs w:val="24"/>
              </w:rPr>
              <w:fldChar w:fldCharType="begin"/>
            </w:r>
            <w:r w:rsidR="00AA3BBE" w:rsidRPr="00EE43E1">
              <w:rPr>
                <w:rFonts w:ascii="Arial" w:hAnsi="Arial" w:cs="Arial"/>
                <w:noProof/>
                <w:webHidden/>
                <w:sz w:val="24"/>
                <w:szCs w:val="24"/>
              </w:rPr>
              <w:instrText xml:space="preserve"> PAGEREF _Toc176861348 \h </w:instrText>
            </w:r>
            <w:r w:rsidR="00AA3BBE" w:rsidRPr="00EE43E1">
              <w:rPr>
                <w:rFonts w:ascii="Arial" w:hAnsi="Arial" w:cs="Arial"/>
                <w:noProof/>
                <w:webHidden/>
                <w:sz w:val="24"/>
                <w:szCs w:val="24"/>
              </w:rPr>
            </w:r>
            <w:r w:rsidR="00AA3BBE" w:rsidRPr="00EE43E1">
              <w:rPr>
                <w:rFonts w:ascii="Arial" w:hAnsi="Arial" w:cs="Arial"/>
                <w:noProof/>
                <w:webHidden/>
                <w:sz w:val="24"/>
                <w:szCs w:val="24"/>
              </w:rPr>
              <w:fldChar w:fldCharType="separate"/>
            </w:r>
            <w:r w:rsidR="00AA3BBE" w:rsidRPr="00EE43E1">
              <w:rPr>
                <w:rFonts w:ascii="Arial" w:hAnsi="Arial" w:cs="Arial"/>
                <w:noProof/>
                <w:webHidden/>
                <w:sz w:val="24"/>
                <w:szCs w:val="24"/>
              </w:rPr>
              <w:t>4</w:t>
            </w:r>
            <w:r w:rsidR="00AA3BBE" w:rsidRPr="00EE43E1">
              <w:rPr>
                <w:rFonts w:ascii="Arial" w:hAnsi="Arial" w:cs="Arial"/>
                <w:noProof/>
                <w:webHidden/>
                <w:sz w:val="24"/>
                <w:szCs w:val="24"/>
              </w:rPr>
              <w:fldChar w:fldCharType="end"/>
            </w:r>
          </w:hyperlink>
        </w:p>
        <w:p w14:paraId="2A97DAD6" w14:textId="6F533588" w:rsidR="00AA3BBE" w:rsidRPr="00EE43E1" w:rsidRDefault="00000000" w:rsidP="00AA3BBE">
          <w:pPr>
            <w:pStyle w:val="Sumrio1"/>
            <w:tabs>
              <w:tab w:val="right" w:leader="dot" w:pos="9962"/>
            </w:tabs>
            <w:spacing w:line="480" w:lineRule="auto"/>
            <w:rPr>
              <w:rFonts w:ascii="Arial" w:hAnsi="Arial" w:cs="Arial"/>
              <w:noProof/>
              <w:kern w:val="2"/>
              <w:sz w:val="24"/>
              <w:szCs w:val="24"/>
              <w:lang w:val="pt-BR" w:eastAsia="pt-BR"/>
              <w14:ligatures w14:val="standardContextual"/>
            </w:rPr>
          </w:pPr>
          <w:hyperlink w:anchor="_Toc176861349" w:history="1">
            <w:r w:rsidR="00AA3BBE" w:rsidRPr="00EE43E1">
              <w:rPr>
                <w:rStyle w:val="Hyperlink"/>
                <w:rFonts w:ascii="Arial" w:hAnsi="Arial" w:cs="Arial"/>
                <w:noProof/>
                <w:sz w:val="24"/>
                <w:szCs w:val="24"/>
              </w:rPr>
              <w:t>6. Metodologia</w:t>
            </w:r>
            <w:r w:rsidR="00AA3BBE" w:rsidRPr="00EE43E1">
              <w:rPr>
                <w:rFonts w:ascii="Arial" w:hAnsi="Arial" w:cs="Arial"/>
                <w:noProof/>
                <w:webHidden/>
                <w:sz w:val="24"/>
                <w:szCs w:val="24"/>
              </w:rPr>
              <w:tab/>
            </w:r>
            <w:r w:rsidR="00AA3BBE" w:rsidRPr="00EE43E1">
              <w:rPr>
                <w:rFonts w:ascii="Arial" w:hAnsi="Arial" w:cs="Arial"/>
                <w:noProof/>
                <w:webHidden/>
                <w:sz w:val="24"/>
                <w:szCs w:val="24"/>
              </w:rPr>
              <w:fldChar w:fldCharType="begin"/>
            </w:r>
            <w:r w:rsidR="00AA3BBE" w:rsidRPr="00EE43E1">
              <w:rPr>
                <w:rFonts w:ascii="Arial" w:hAnsi="Arial" w:cs="Arial"/>
                <w:noProof/>
                <w:webHidden/>
                <w:sz w:val="24"/>
                <w:szCs w:val="24"/>
              </w:rPr>
              <w:instrText xml:space="preserve"> PAGEREF _Toc176861349 \h </w:instrText>
            </w:r>
            <w:r w:rsidR="00AA3BBE" w:rsidRPr="00EE43E1">
              <w:rPr>
                <w:rFonts w:ascii="Arial" w:hAnsi="Arial" w:cs="Arial"/>
                <w:noProof/>
                <w:webHidden/>
                <w:sz w:val="24"/>
                <w:szCs w:val="24"/>
              </w:rPr>
            </w:r>
            <w:r w:rsidR="00AA3BBE" w:rsidRPr="00EE43E1">
              <w:rPr>
                <w:rFonts w:ascii="Arial" w:hAnsi="Arial" w:cs="Arial"/>
                <w:noProof/>
                <w:webHidden/>
                <w:sz w:val="24"/>
                <w:szCs w:val="24"/>
              </w:rPr>
              <w:fldChar w:fldCharType="separate"/>
            </w:r>
            <w:r w:rsidR="00AA3BBE" w:rsidRPr="00EE43E1">
              <w:rPr>
                <w:rFonts w:ascii="Arial" w:hAnsi="Arial" w:cs="Arial"/>
                <w:noProof/>
                <w:webHidden/>
                <w:sz w:val="24"/>
                <w:szCs w:val="24"/>
              </w:rPr>
              <w:t>5</w:t>
            </w:r>
            <w:r w:rsidR="00AA3BBE" w:rsidRPr="00EE43E1">
              <w:rPr>
                <w:rFonts w:ascii="Arial" w:hAnsi="Arial" w:cs="Arial"/>
                <w:noProof/>
                <w:webHidden/>
                <w:sz w:val="24"/>
                <w:szCs w:val="24"/>
              </w:rPr>
              <w:fldChar w:fldCharType="end"/>
            </w:r>
          </w:hyperlink>
        </w:p>
        <w:p w14:paraId="1EB316B1" w14:textId="554C896F" w:rsidR="00AA3BBE" w:rsidRPr="00EE43E1" w:rsidRDefault="00000000" w:rsidP="00AA3BBE">
          <w:pPr>
            <w:pStyle w:val="Sumrio1"/>
            <w:tabs>
              <w:tab w:val="right" w:leader="dot" w:pos="9962"/>
            </w:tabs>
            <w:spacing w:line="480" w:lineRule="auto"/>
            <w:rPr>
              <w:rFonts w:ascii="Arial" w:hAnsi="Arial" w:cs="Arial"/>
              <w:noProof/>
              <w:kern w:val="2"/>
              <w:sz w:val="24"/>
              <w:szCs w:val="24"/>
              <w:lang w:val="pt-BR" w:eastAsia="pt-BR"/>
              <w14:ligatures w14:val="standardContextual"/>
            </w:rPr>
          </w:pPr>
          <w:hyperlink w:anchor="_Toc176861350" w:history="1">
            <w:r w:rsidR="00AA3BBE" w:rsidRPr="00EE43E1">
              <w:rPr>
                <w:rStyle w:val="Hyperlink"/>
                <w:rFonts w:ascii="Arial" w:hAnsi="Arial" w:cs="Arial"/>
                <w:noProof/>
                <w:sz w:val="24"/>
                <w:szCs w:val="24"/>
              </w:rPr>
              <w:t>7. Descrição das Funções no Projeto</w:t>
            </w:r>
            <w:r w:rsidR="00AA3BBE" w:rsidRPr="00EE43E1">
              <w:rPr>
                <w:rFonts w:ascii="Arial" w:hAnsi="Arial" w:cs="Arial"/>
                <w:noProof/>
                <w:webHidden/>
                <w:sz w:val="24"/>
                <w:szCs w:val="24"/>
              </w:rPr>
              <w:tab/>
            </w:r>
            <w:r w:rsidR="00AA3BBE" w:rsidRPr="00EE43E1">
              <w:rPr>
                <w:rFonts w:ascii="Arial" w:hAnsi="Arial" w:cs="Arial"/>
                <w:noProof/>
                <w:webHidden/>
                <w:sz w:val="24"/>
                <w:szCs w:val="24"/>
              </w:rPr>
              <w:fldChar w:fldCharType="begin"/>
            </w:r>
            <w:r w:rsidR="00AA3BBE" w:rsidRPr="00EE43E1">
              <w:rPr>
                <w:rFonts w:ascii="Arial" w:hAnsi="Arial" w:cs="Arial"/>
                <w:noProof/>
                <w:webHidden/>
                <w:sz w:val="24"/>
                <w:szCs w:val="24"/>
              </w:rPr>
              <w:instrText xml:space="preserve"> PAGEREF _Toc176861350 \h </w:instrText>
            </w:r>
            <w:r w:rsidR="00AA3BBE" w:rsidRPr="00EE43E1">
              <w:rPr>
                <w:rFonts w:ascii="Arial" w:hAnsi="Arial" w:cs="Arial"/>
                <w:noProof/>
                <w:webHidden/>
                <w:sz w:val="24"/>
                <w:szCs w:val="24"/>
              </w:rPr>
            </w:r>
            <w:r w:rsidR="00AA3BBE" w:rsidRPr="00EE43E1">
              <w:rPr>
                <w:rFonts w:ascii="Arial" w:hAnsi="Arial" w:cs="Arial"/>
                <w:noProof/>
                <w:webHidden/>
                <w:sz w:val="24"/>
                <w:szCs w:val="24"/>
              </w:rPr>
              <w:fldChar w:fldCharType="separate"/>
            </w:r>
            <w:r w:rsidR="00AA3BBE" w:rsidRPr="00EE43E1">
              <w:rPr>
                <w:rFonts w:ascii="Arial" w:hAnsi="Arial" w:cs="Arial"/>
                <w:noProof/>
                <w:webHidden/>
                <w:sz w:val="24"/>
                <w:szCs w:val="24"/>
              </w:rPr>
              <w:t>5</w:t>
            </w:r>
            <w:r w:rsidR="00AA3BBE" w:rsidRPr="00EE43E1">
              <w:rPr>
                <w:rFonts w:ascii="Arial" w:hAnsi="Arial" w:cs="Arial"/>
                <w:noProof/>
                <w:webHidden/>
                <w:sz w:val="24"/>
                <w:szCs w:val="24"/>
              </w:rPr>
              <w:fldChar w:fldCharType="end"/>
            </w:r>
          </w:hyperlink>
        </w:p>
        <w:p w14:paraId="577A3AB3" w14:textId="16931835" w:rsidR="00AA3BBE" w:rsidRPr="00EE43E1" w:rsidRDefault="00000000" w:rsidP="00AA3BBE">
          <w:pPr>
            <w:pStyle w:val="Sumrio1"/>
            <w:tabs>
              <w:tab w:val="right" w:leader="dot" w:pos="9962"/>
            </w:tabs>
            <w:spacing w:line="480" w:lineRule="auto"/>
            <w:rPr>
              <w:rFonts w:ascii="Arial" w:hAnsi="Arial" w:cs="Arial"/>
              <w:noProof/>
              <w:kern w:val="2"/>
              <w:sz w:val="24"/>
              <w:szCs w:val="24"/>
              <w:lang w:val="pt-BR" w:eastAsia="pt-BR"/>
              <w14:ligatures w14:val="standardContextual"/>
            </w:rPr>
          </w:pPr>
          <w:hyperlink w:anchor="_Toc176861351" w:history="1">
            <w:r w:rsidR="00AA3BBE" w:rsidRPr="00EE43E1">
              <w:rPr>
                <w:rStyle w:val="Hyperlink"/>
                <w:rFonts w:ascii="Arial" w:hAnsi="Arial" w:cs="Arial"/>
                <w:noProof/>
                <w:sz w:val="24"/>
                <w:szCs w:val="24"/>
              </w:rPr>
              <w:t>8. Desenvolvimento do Projeto</w:t>
            </w:r>
            <w:r w:rsidR="00AA3BBE" w:rsidRPr="00EE43E1">
              <w:rPr>
                <w:rFonts w:ascii="Arial" w:hAnsi="Arial" w:cs="Arial"/>
                <w:noProof/>
                <w:webHidden/>
                <w:sz w:val="24"/>
                <w:szCs w:val="24"/>
              </w:rPr>
              <w:tab/>
            </w:r>
            <w:r w:rsidR="00AA3BBE" w:rsidRPr="00EE43E1">
              <w:rPr>
                <w:rFonts w:ascii="Arial" w:hAnsi="Arial" w:cs="Arial"/>
                <w:noProof/>
                <w:webHidden/>
                <w:sz w:val="24"/>
                <w:szCs w:val="24"/>
              </w:rPr>
              <w:fldChar w:fldCharType="begin"/>
            </w:r>
            <w:r w:rsidR="00AA3BBE" w:rsidRPr="00EE43E1">
              <w:rPr>
                <w:rFonts w:ascii="Arial" w:hAnsi="Arial" w:cs="Arial"/>
                <w:noProof/>
                <w:webHidden/>
                <w:sz w:val="24"/>
                <w:szCs w:val="24"/>
              </w:rPr>
              <w:instrText xml:space="preserve"> PAGEREF _Toc176861351 \h </w:instrText>
            </w:r>
            <w:r w:rsidR="00AA3BBE" w:rsidRPr="00EE43E1">
              <w:rPr>
                <w:rFonts w:ascii="Arial" w:hAnsi="Arial" w:cs="Arial"/>
                <w:noProof/>
                <w:webHidden/>
                <w:sz w:val="24"/>
                <w:szCs w:val="24"/>
              </w:rPr>
            </w:r>
            <w:r w:rsidR="00AA3BBE" w:rsidRPr="00EE43E1">
              <w:rPr>
                <w:rFonts w:ascii="Arial" w:hAnsi="Arial" w:cs="Arial"/>
                <w:noProof/>
                <w:webHidden/>
                <w:sz w:val="24"/>
                <w:szCs w:val="24"/>
              </w:rPr>
              <w:fldChar w:fldCharType="separate"/>
            </w:r>
            <w:r w:rsidR="00AA3BBE" w:rsidRPr="00EE43E1">
              <w:rPr>
                <w:rFonts w:ascii="Arial" w:hAnsi="Arial" w:cs="Arial"/>
                <w:noProof/>
                <w:webHidden/>
                <w:sz w:val="24"/>
                <w:szCs w:val="24"/>
              </w:rPr>
              <w:t>7</w:t>
            </w:r>
            <w:r w:rsidR="00AA3BBE" w:rsidRPr="00EE43E1">
              <w:rPr>
                <w:rFonts w:ascii="Arial" w:hAnsi="Arial" w:cs="Arial"/>
                <w:noProof/>
                <w:webHidden/>
                <w:sz w:val="24"/>
                <w:szCs w:val="24"/>
              </w:rPr>
              <w:fldChar w:fldCharType="end"/>
            </w:r>
          </w:hyperlink>
        </w:p>
        <w:p w14:paraId="072AB9ED" w14:textId="76D49A5F" w:rsidR="00AA3BBE" w:rsidRPr="00EE43E1" w:rsidRDefault="00000000" w:rsidP="00AA3BBE">
          <w:pPr>
            <w:pStyle w:val="Sumrio1"/>
            <w:tabs>
              <w:tab w:val="right" w:leader="dot" w:pos="9962"/>
            </w:tabs>
            <w:spacing w:line="480" w:lineRule="auto"/>
            <w:rPr>
              <w:rFonts w:ascii="Arial" w:hAnsi="Arial" w:cs="Arial"/>
              <w:noProof/>
              <w:kern w:val="2"/>
              <w:sz w:val="24"/>
              <w:szCs w:val="24"/>
              <w:lang w:val="pt-BR" w:eastAsia="pt-BR"/>
              <w14:ligatures w14:val="standardContextual"/>
            </w:rPr>
          </w:pPr>
          <w:hyperlink w:anchor="_Toc176861352" w:history="1">
            <w:r w:rsidR="00AA3BBE" w:rsidRPr="00EE43E1">
              <w:rPr>
                <w:rStyle w:val="Hyperlink"/>
                <w:rFonts w:ascii="Arial" w:hAnsi="Arial" w:cs="Arial"/>
                <w:noProof/>
                <w:sz w:val="24"/>
                <w:szCs w:val="24"/>
              </w:rPr>
              <w:t>9. Resultados Esperados</w:t>
            </w:r>
            <w:r w:rsidR="00AA3BBE" w:rsidRPr="00EE43E1">
              <w:rPr>
                <w:rFonts w:ascii="Arial" w:hAnsi="Arial" w:cs="Arial"/>
                <w:noProof/>
                <w:webHidden/>
                <w:sz w:val="24"/>
                <w:szCs w:val="24"/>
              </w:rPr>
              <w:tab/>
            </w:r>
            <w:r w:rsidR="00AA3BBE" w:rsidRPr="00EE43E1">
              <w:rPr>
                <w:rFonts w:ascii="Arial" w:hAnsi="Arial" w:cs="Arial"/>
                <w:noProof/>
                <w:webHidden/>
                <w:sz w:val="24"/>
                <w:szCs w:val="24"/>
              </w:rPr>
              <w:fldChar w:fldCharType="begin"/>
            </w:r>
            <w:r w:rsidR="00AA3BBE" w:rsidRPr="00EE43E1">
              <w:rPr>
                <w:rFonts w:ascii="Arial" w:hAnsi="Arial" w:cs="Arial"/>
                <w:noProof/>
                <w:webHidden/>
                <w:sz w:val="24"/>
                <w:szCs w:val="24"/>
              </w:rPr>
              <w:instrText xml:space="preserve"> PAGEREF _Toc176861352 \h </w:instrText>
            </w:r>
            <w:r w:rsidR="00AA3BBE" w:rsidRPr="00EE43E1">
              <w:rPr>
                <w:rFonts w:ascii="Arial" w:hAnsi="Arial" w:cs="Arial"/>
                <w:noProof/>
                <w:webHidden/>
                <w:sz w:val="24"/>
                <w:szCs w:val="24"/>
              </w:rPr>
            </w:r>
            <w:r w:rsidR="00AA3BBE" w:rsidRPr="00EE43E1">
              <w:rPr>
                <w:rFonts w:ascii="Arial" w:hAnsi="Arial" w:cs="Arial"/>
                <w:noProof/>
                <w:webHidden/>
                <w:sz w:val="24"/>
                <w:szCs w:val="24"/>
              </w:rPr>
              <w:fldChar w:fldCharType="separate"/>
            </w:r>
            <w:r w:rsidR="00AA3BBE" w:rsidRPr="00EE43E1">
              <w:rPr>
                <w:rFonts w:ascii="Arial" w:hAnsi="Arial" w:cs="Arial"/>
                <w:noProof/>
                <w:webHidden/>
                <w:sz w:val="24"/>
                <w:szCs w:val="24"/>
              </w:rPr>
              <w:t>7</w:t>
            </w:r>
            <w:r w:rsidR="00AA3BBE" w:rsidRPr="00EE43E1">
              <w:rPr>
                <w:rFonts w:ascii="Arial" w:hAnsi="Arial" w:cs="Arial"/>
                <w:noProof/>
                <w:webHidden/>
                <w:sz w:val="24"/>
                <w:szCs w:val="24"/>
              </w:rPr>
              <w:fldChar w:fldCharType="end"/>
            </w:r>
          </w:hyperlink>
        </w:p>
        <w:p w14:paraId="0D2B64DC" w14:textId="46C03EBD" w:rsidR="00AA3BBE" w:rsidRPr="00EE43E1" w:rsidRDefault="00000000" w:rsidP="00AA3BBE">
          <w:pPr>
            <w:pStyle w:val="Sumrio1"/>
            <w:tabs>
              <w:tab w:val="right" w:leader="dot" w:pos="9962"/>
            </w:tabs>
            <w:spacing w:line="480" w:lineRule="auto"/>
            <w:rPr>
              <w:rFonts w:ascii="Arial" w:hAnsi="Arial" w:cs="Arial"/>
              <w:noProof/>
              <w:kern w:val="2"/>
              <w:sz w:val="24"/>
              <w:szCs w:val="24"/>
              <w:lang w:val="pt-BR" w:eastAsia="pt-BR"/>
              <w14:ligatures w14:val="standardContextual"/>
            </w:rPr>
          </w:pPr>
          <w:hyperlink w:anchor="_Toc176861353" w:history="1">
            <w:r w:rsidR="00AA3BBE" w:rsidRPr="00EE43E1">
              <w:rPr>
                <w:rStyle w:val="Hyperlink"/>
                <w:rFonts w:ascii="Arial" w:hAnsi="Arial" w:cs="Arial"/>
                <w:noProof/>
                <w:sz w:val="24"/>
                <w:szCs w:val="24"/>
              </w:rPr>
              <w:t>10. Persona</w:t>
            </w:r>
            <w:r w:rsidR="00AA3BBE" w:rsidRPr="00EE43E1">
              <w:rPr>
                <w:rFonts w:ascii="Arial" w:hAnsi="Arial" w:cs="Arial"/>
                <w:noProof/>
                <w:webHidden/>
                <w:sz w:val="24"/>
                <w:szCs w:val="24"/>
              </w:rPr>
              <w:tab/>
            </w:r>
            <w:r w:rsidR="00AA3BBE" w:rsidRPr="00EE43E1">
              <w:rPr>
                <w:rFonts w:ascii="Arial" w:hAnsi="Arial" w:cs="Arial"/>
                <w:noProof/>
                <w:webHidden/>
                <w:sz w:val="24"/>
                <w:szCs w:val="24"/>
              </w:rPr>
              <w:fldChar w:fldCharType="begin"/>
            </w:r>
            <w:r w:rsidR="00AA3BBE" w:rsidRPr="00EE43E1">
              <w:rPr>
                <w:rFonts w:ascii="Arial" w:hAnsi="Arial" w:cs="Arial"/>
                <w:noProof/>
                <w:webHidden/>
                <w:sz w:val="24"/>
                <w:szCs w:val="24"/>
              </w:rPr>
              <w:instrText xml:space="preserve"> PAGEREF _Toc176861353 \h </w:instrText>
            </w:r>
            <w:r w:rsidR="00AA3BBE" w:rsidRPr="00EE43E1">
              <w:rPr>
                <w:rFonts w:ascii="Arial" w:hAnsi="Arial" w:cs="Arial"/>
                <w:noProof/>
                <w:webHidden/>
                <w:sz w:val="24"/>
                <w:szCs w:val="24"/>
              </w:rPr>
            </w:r>
            <w:r w:rsidR="00AA3BBE" w:rsidRPr="00EE43E1">
              <w:rPr>
                <w:rFonts w:ascii="Arial" w:hAnsi="Arial" w:cs="Arial"/>
                <w:noProof/>
                <w:webHidden/>
                <w:sz w:val="24"/>
                <w:szCs w:val="24"/>
              </w:rPr>
              <w:fldChar w:fldCharType="separate"/>
            </w:r>
            <w:r w:rsidR="00AA3BBE" w:rsidRPr="00EE43E1">
              <w:rPr>
                <w:rFonts w:ascii="Arial" w:hAnsi="Arial" w:cs="Arial"/>
                <w:noProof/>
                <w:webHidden/>
                <w:sz w:val="24"/>
                <w:szCs w:val="24"/>
              </w:rPr>
              <w:t>8</w:t>
            </w:r>
            <w:r w:rsidR="00AA3BBE" w:rsidRPr="00EE43E1">
              <w:rPr>
                <w:rFonts w:ascii="Arial" w:hAnsi="Arial" w:cs="Arial"/>
                <w:noProof/>
                <w:webHidden/>
                <w:sz w:val="24"/>
                <w:szCs w:val="24"/>
              </w:rPr>
              <w:fldChar w:fldCharType="end"/>
            </w:r>
          </w:hyperlink>
        </w:p>
        <w:p w14:paraId="54C90265" w14:textId="2D444CEA" w:rsidR="00AA3BBE" w:rsidRPr="00EE43E1" w:rsidRDefault="00000000" w:rsidP="00AA3BBE">
          <w:pPr>
            <w:pStyle w:val="Sumrio1"/>
            <w:tabs>
              <w:tab w:val="right" w:leader="dot" w:pos="9962"/>
            </w:tabs>
            <w:spacing w:line="480" w:lineRule="auto"/>
            <w:rPr>
              <w:rFonts w:ascii="Arial" w:hAnsi="Arial" w:cs="Arial"/>
              <w:noProof/>
              <w:kern w:val="2"/>
              <w:sz w:val="24"/>
              <w:szCs w:val="24"/>
              <w:lang w:val="pt-BR" w:eastAsia="pt-BR"/>
              <w14:ligatures w14:val="standardContextual"/>
            </w:rPr>
          </w:pPr>
          <w:hyperlink w:anchor="_Toc176861354" w:history="1">
            <w:r w:rsidR="00AA3BBE" w:rsidRPr="00EE43E1">
              <w:rPr>
                <w:rStyle w:val="Hyperlink"/>
                <w:rFonts w:ascii="Arial" w:hAnsi="Arial" w:cs="Arial"/>
                <w:noProof/>
                <w:sz w:val="24"/>
                <w:szCs w:val="24"/>
              </w:rPr>
              <w:t>11. Canvas de Proposta de Valor</w:t>
            </w:r>
            <w:r w:rsidR="00AA3BBE" w:rsidRPr="00EE43E1">
              <w:rPr>
                <w:rFonts w:ascii="Arial" w:hAnsi="Arial" w:cs="Arial"/>
                <w:noProof/>
                <w:webHidden/>
                <w:sz w:val="24"/>
                <w:szCs w:val="24"/>
              </w:rPr>
              <w:tab/>
            </w:r>
            <w:r w:rsidR="00AA3BBE" w:rsidRPr="00EE43E1">
              <w:rPr>
                <w:rFonts w:ascii="Arial" w:hAnsi="Arial" w:cs="Arial"/>
                <w:noProof/>
                <w:webHidden/>
                <w:sz w:val="24"/>
                <w:szCs w:val="24"/>
              </w:rPr>
              <w:fldChar w:fldCharType="begin"/>
            </w:r>
            <w:r w:rsidR="00AA3BBE" w:rsidRPr="00EE43E1">
              <w:rPr>
                <w:rFonts w:ascii="Arial" w:hAnsi="Arial" w:cs="Arial"/>
                <w:noProof/>
                <w:webHidden/>
                <w:sz w:val="24"/>
                <w:szCs w:val="24"/>
              </w:rPr>
              <w:instrText xml:space="preserve"> PAGEREF _Toc176861354 \h </w:instrText>
            </w:r>
            <w:r w:rsidR="00AA3BBE" w:rsidRPr="00EE43E1">
              <w:rPr>
                <w:rFonts w:ascii="Arial" w:hAnsi="Arial" w:cs="Arial"/>
                <w:noProof/>
                <w:webHidden/>
                <w:sz w:val="24"/>
                <w:szCs w:val="24"/>
              </w:rPr>
            </w:r>
            <w:r w:rsidR="00AA3BBE" w:rsidRPr="00EE43E1">
              <w:rPr>
                <w:rFonts w:ascii="Arial" w:hAnsi="Arial" w:cs="Arial"/>
                <w:noProof/>
                <w:webHidden/>
                <w:sz w:val="24"/>
                <w:szCs w:val="24"/>
              </w:rPr>
              <w:fldChar w:fldCharType="separate"/>
            </w:r>
            <w:r w:rsidR="00AA3BBE" w:rsidRPr="00EE43E1">
              <w:rPr>
                <w:rFonts w:ascii="Arial" w:hAnsi="Arial" w:cs="Arial"/>
                <w:noProof/>
                <w:webHidden/>
                <w:sz w:val="24"/>
                <w:szCs w:val="24"/>
              </w:rPr>
              <w:t>8</w:t>
            </w:r>
            <w:r w:rsidR="00AA3BBE" w:rsidRPr="00EE43E1">
              <w:rPr>
                <w:rFonts w:ascii="Arial" w:hAnsi="Arial" w:cs="Arial"/>
                <w:noProof/>
                <w:webHidden/>
                <w:sz w:val="24"/>
                <w:szCs w:val="24"/>
              </w:rPr>
              <w:fldChar w:fldCharType="end"/>
            </w:r>
          </w:hyperlink>
        </w:p>
        <w:p w14:paraId="3E6DB88E" w14:textId="3FF974DD" w:rsidR="00AA3BBE" w:rsidRPr="00EE43E1" w:rsidRDefault="00000000" w:rsidP="00AA3BBE">
          <w:pPr>
            <w:pStyle w:val="Sumrio1"/>
            <w:tabs>
              <w:tab w:val="right" w:leader="dot" w:pos="9962"/>
            </w:tabs>
            <w:spacing w:line="480" w:lineRule="auto"/>
            <w:rPr>
              <w:rFonts w:ascii="Arial" w:hAnsi="Arial" w:cs="Arial"/>
              <w:noProof/>
              <w:kern w:val="2"/>
              <w:sz w:val="24"/>
              <w:szCs w:val="24"/>
              <w:lang w:val="pt-BR" w:eastAsia="pt-BR"/>
              <w14:ligatures w14:val="standardContextual"/>
            </w:rPr>
          </w:pPr>
          <w:hyperlink w:anchor="_Toc176861355" w:history="1">
            <w:r w:rsidR="00AA3BBE" w:rsidRPr="00EE43E1">
              <w:rPr>
                <w:rStyle w:val="Hyperlink"/>
                <w:rFonts w:ascii="Arial" w:hAnsi="Arial" w:cs="Arial"/>
                <w:noProof/>
                <w:sz w:val="24"/>
                <w:szCs w:val="24"/>
              </w:rPr>
              <w:t>12.  Lean Canvas</w:t>
            </w:r>
            <w:r w:rsidR="00AA3BBE" w:rsidRPr="00EE43E1">
              <w:rPr>
                <w:rFonts w:ascii="Arial" w:hAnsi="Arial" w:cs="Arial"/>
                <w:noProof/>
                <w:webHidden/>
                <w:sz w:val="24"/>
                <w:szCs w:val="24"/>
              </w:rPr>
              <w:tab/>
            </w:r>
            <w:r w:rsidR="00AA3BBE" w:rsidRPr="00EE43E1">
              <w:rPr>
                <w:rFonts w:ascii="Arial" w:hAnsi="Arial" w:cs="Arial"/>
                <w:noProof/>
                <w:webHidden/>
                <w:sz w:val="24"/>
                <w:szCs w:val="24"/>
              </w:rPr>
              <w:fldChar w:fldCharType="begin"/>
            </w:r>
            <w:r w:rsidR="00AA3BBE" w:rsidRPr="00EE43E1">
              <w:rPr>
                <w:rFonts w:ascii="Arial" w:hAnsi="Arial" w:cs="Arial"/>
                <w:noProof/>
                <w:webHidden/>
                <w:sz w:val="24"/>
                <w:szCs w:val="24"/>
              </w:rPr>
              <w:instrText xml:space="preserve"> PAGEREF _Toc176861355 \h </w:instrText>
            </w:r>
            <w:r w:rsidR="00AA3BBE" w:rsidRPr="00EE43E1">
              <w:rPr>
                <w:rFonts w:ascii="Arial" w:hAnsi="Arial" w:cs="Arial"/>
                <w:noProof/>
                <w:webHidden/>
                <w:sz w:val="24"/>
                <w:szCs w:val="24"/>
              </w:rPr>
            </w:r>
            <w:r w:rsidR="00AA3BBE" w:rsidRPr="00EE43E1">
              <w:rPr>
                <w:rFonts w:ascii="Arial" w:hAnsi="Arial" w:cs="Arial"/>
                <w:noProof/>
                <w:webHidden/>
                <w:sz w:val="24"/>
                <w:szCs w:val="24"/>
              </w:rPr>
              <w:fldChar w:fldCharType="separate"/>
            </w:r>
            <w:r w:rsidR="00AA3BBE" w:rsidRPr="00EE43E1">
              <w:rPr>
                <w:rFonts w:ascii="Arial" w:hAnsi="Arial" w:cs="Arial"/>
                <w:noProof/>
                <w:webHidden/>
                <w:sz w:val="24"/>
                <w:szCs w:val="24"/>
              </w:rPr>
              <w:t>8</w:t>
            </w:r>
            <w:r w:rsidR="00AA3BBE" w:rsidRPr="00EE43E1">
              <w:rPr>
                <w:rFonts w:ascii="Arial" w:hAnsi="Arial" w:cs="Arial"/>
                <w:noProof/>
                <w:webHidden/>
                <w:sz w:val="24"/>
                <w:szCs w:val="24"/>
              </w:rPr>
              <w:fldChar w:fldCharType="end"/>
            </w:r>
          </w:hyperlink>
        </w:p>
        <w:p w14:paraId="124DED97" w14:textId="1B7B4200" w:rsidR="00AA3BBE" w:rsidRPr="00EE43E1" w:rsidRDefault="00000000" w:rsidP="00AA3BBE">
          <w:pPr>
            <w:pStyle w:val="Sumrio1"/>
            <w:tabs>
              <w:tab w:val="right" w:leader="dot" w:pos="9962"/>
            </w:tabs>
            <w:spacing w:line="480" w:lineRule="auto"/>
            <w:rPr>
              <w:rFonts w:ascii="Arial" w:hAnsi="Arial" w:cs="Arial"/>
              <w:noProof/>
              <w:kern w:val="2"/>
              <w:sz w:val="24"/>
              <w:szCs w:val="24"/>
              <w:lang w:val="pt-BR" w:eastAsia="pt-BR"/>
              <w14:ligatures w14:val="standardContextual"/>
            </w:rPr>
          </w:pPr>
          <w:hyperlink w:anchor="_Toc176861356" w:history="1">
            <w:r w:rsidR="00AA3BBE" w:rsidRPr="00EE43E1">
              <w:rPr>
                <w:rStyle w:val="Hyperlink"/>
                <w:rFonts w:ascii="Arial" w:hAnsi="Arial" w:cs="Arial"/>
                <w:noProof/>
                <w:sz w:val="24"/>
                <w:szCs w:val="24"/>
              </w:rPr>
              <w:t>13. Estudo de Mercado (TAM, SAM, SOM)</w:t>
            </w:r>
            <w:r w:rsidR="00AA3BBE" w:rsidRPr="00EE43E1">
              <w:rPr>
                <w:rFonts w:ascii="Arial" w:hAnsi="Arial" w:cs="Arial"/>
                <w:noProof/>
                <w:webHidden/>
                <w:sz w:val="24"/>
                <w:szCs w:val="24"/>
              </w:rPr>
              <w:tab/>
            </w:r>
            <w:r w:rsidR="00AA3BBE" w:rsidRPr="00EE43E1">
              <w:rPr>
                <w:rFonts w:ascii="Arial" w:hAnsi="Arial" w:cs="Arial"/>
                <w:noProof/>
                <w:webHidden/>
                <w:sz w:val="24"/>
                <w:szCs w:val="24"/>
              </w:rPr>
              <w:fldChar w:fldCharType="begin"/>
            </w:r>
            <w:r w:rsidR="00AA3BBE" w:rsidRPr="00EE43E1">
              <w:rPr>
                <w:rFonts w:ascii="Arial" w:hAnsi="Arial" w:cs="Arial"/>
                <w:noProof/>
                <w:webHidden/>
                <w:sz w:val="24"/>
                <w:szCs w:val="24"/>
              </w:rPr>
              <w:instrText xml:space="preserve"> PAGEREF _Toc176861356 \h </w:instrText>
            </w:r>
            <w:r w:rsidR="00AA3BBE" w:rsidRPr="00EE43E1">
              <w:rPr>
                <w:rFonts w:ascii="Arial" w:hAnsi="Arial" w:cs="Arial"/>
                <w:noProof/>
                <w:webHidden/>
                <w:sz w:val="24"/>
                <w:szCs w:val="24"/>
              </w:rPr>
            </w:r>
            <w:r w:rsidR="00AA3BBE" w:rsidRPr="00EE43E1">
              <w:rPr>
                <w:rFonts w:ascii="Arial" w:hAnsi="Arial" w:cs="Arial"/>
                <w:noProof/>
                <w:webHidden/>
                <w:sz w:val="24"/>
                <w:szCs w:val="24"/>
              </w:rPr>
              <w:fldChar w:fldCharType="separate"/>
            </w:r>
            <w:r w:rsidR="00AA3BBE" w:rsidRPr="00EE43E1">
              <w:rPr>
                <w:rFonts w:ascii="Arial" w:hAnsi="Arial" w:cs="Arial"/>
                <w:noProof/>
                <w:webHidden/>
                <w:sz w:val="24"/>
                <w:szCs w:val="24"/>
              </w:rPr>
              <w:t>8</w:t>
            </w:r>
            <w:r w:rsidR="00AA3BBE" w:rsidRPr="00EE43E1">
              <w:rPr>
                <w:rFonts w:ascii="Arial" w:hAnsi="Arial" w:cs="Arial"/>
                <w:noProof/>
                <w:webHidden/>
                <w:sz w:val="24"/>
                <w:szCs w:val="24"/>
              </w:rPr>
              <w:fldChar w:fldCharType="end"/>
            </w:r>
          </w:hyperlink>
        </w:p>
        <w:p w14:paraId="52A070B4" w14:textId="407E7EA1" w:rsidR="00AA3BBE" w:rsidRPr="00EE43E1" w:rsidRDefault="00000000" w:rsidP="00AA3BBE">
          <w:pPr>
            <w:pStyle w:val="Sumrio1"/>
            <w:tabs>
              <w:tab w:val="right" w:leader="dot" w:pos="9962"/>
            </w:tabs>
            <w:spacing w:line="480" w:lineRule="auto"/>
            <w:rPr>
              <w:rFonts w:ascii="Arial" w:hAnsi="Arial" w:cs="Arial"/>
              <w:noProof/>
              <w:kern w:val="2"/>
              <w:sz w:val="24"/>
              <w:szCs w:val="24"/>
              <w:lang w:val="pt-BR" w:eastAsia="pt-BR"/>
              <w14:ligatures w14:val="standardContextual"/>
            </w:rPr>
          </w:pPr>
          <w:hyperlink w:anchor="_Toc176861357" w:history="1">
            <w:r w:rsidR="00AA3BBE" w:rsidRPr="00EE43E1">
              <w:rPr>
                <w:rStyle w:val="Hyperlink"/>
                <w:rFonts w:ascii="Arial" w:hAnsi="Arial" w:cs="Arial"/>
                <w:noProof/>
                <w:sz w:val="24"/>
                <w:szCs w:val="24"/>
              </w:rPr>
              <w:t>14. Conclusão</w:t>
            </w:r>
            <w:r w:rsidR="00AA3BBE" w:rsidRPr="00EE43E1">
              <w:rPr>
                <w:rFonts w:ascii="Arial" w:hAnsi="Arial" w:cs="Arial"/>
                <w:noProof/>
                <w:webHidden/>
                <w:sz w:val="24"/>
                <w:szCs w:val="24"/>
              </w:rPr>
              <w:tab/>
            </w:r>
            <w:r w:rsidR="00AA3BBE" w:rsidRPr="00EE43E1">
              <w:rPr>
                <w:rFonts w:ascii="Arial" w:hAnsi="Arial" w:cs="Arial"/>
                <w:noProof/>
                <w:webHidden/>
                <w:sz w:val="24"/>
                <w:szCs w:val="24"/>
              </w:rPr>
              <w:fldChar w:fldCharType="begin"/>
            </w:r>
            <w:r w:rsidR="00AA3BBE" w:rsidRPr="00EE43E1">
              <w:rPr>
                <w:rFonts w:ascii="Arial" w:hAnsi="Arial" w:cs="Arial"/>
                <w:noProof/>
                <w:webHidden/>
                <w:sz w:val="24"/>
                <w:szCs w:val="24"/>
              </w:rPr>
              <w:instrText xml:space="preserve"> PAGEREF _Toc176861357 \h </w:instrText>
            </w:r>
            <w:r w:rsidR="00AA3BBE" w:rsidRPr="00EE43E1">
              <w:rPr>
                <w:rFonts w:ascii="Arial" w:hAnsi="Arial" w:cs="Arial"/>
                <w:noProof/>
                <w:webHidden/>
                <w:sz w:val="24"/>
                <w:szCs w:val="24"/>
              </w:rPr>
            </w:r>
            <w:r w:rsidR="00AA3BBE" w:rsidRPr="00EE43E1">
              <w:rPr>
                <w:rFonts w:ascii="Arial" w:hAnsi="Arial" w:cs="Arial"/>
                <w:noProof/>
                <w:webHidden/>
                <w:sz w:val="24"/>
                <w:szCs w:val="24"/>
              </w:rPr>
              <w:fldChar w:fldCharType="separate"/>
            </w:r>
            <w:r w:rsidR="00AA3BBE" w:rsidRPr="00EE43E1">
              <w:rPr>
                <w:rFonts w:ascii="Arial" w:hAnsi="Arial" w:cs="Arial"/>
                <w:noProof/>
                <w:webHidden/>
                <w:sz w:val="24"/>
                <w:szCs w:val="24"/>
              </w:rPr>
              <w:t>8</w:t>
            </w:r>
            <w:r w:rsidR="00AA3BBE" w:rsidRPr="00EE43E1">
              <w:rPr>
                <w:rFonts w:ascii="Arial" w:hAnsi="Arial" w:cs="Arial"/>
                <w:noProof/>
                <w:webHidden/>
                <w:sz w:val="24"/>
                <w:szCs w:val="24"/>
              </w:rPr>
              <w:fldChar w:fldCharType="end"/>
            </w:r>
          </w:hyperlink>
        </w:p>
        <w:p w14:paraId="701081BA" w14:textId="481C748D" w:rsidR="00AA3BBE" w:rsidRPr="00EE43E1" w:rsidRDefault="00000000" w:rsidP="00AA3BBE">
          <w:pPr>
            <w:pStyle w:val="Sumrio1"/>
            <w:tabs>
              <w:tab w:val="right" w:leader="dot" w:pos="9962"/>
            </w:tabs>
            <w:spacing w:line="480" w:lineRule="auto"/>
            <w:rPr>
              <w:rFonts w:ascii="Arial" w:hAnsi="Arial" w:cs="Arial"/>
              <w:noProof/>
              <w:kern w:val="2"/>
              <w:sz w:val="24"/>
              <w:szCs w:val="24"/>
              <w:lang w:val="pt-BR" w:eastAsia="pt-BR"/>
              <w14:ligatures w14:val="standardContextual"/>
            </w:rPr>
          </w:pPr>
          <w:hyperlink w:anchor="_Toc176861358" w:history="1">
            <w:r w:rsidR="00AA3BBE" w:rsidRPr="00EE43E1">
              <w:rPr>
                <w:rStyle w:val="Hyperlink"/>
                <w:rFonts w:ascii="Arial" w:hAnsi="Arial" w:cs="Arial"/>
                <w:noProof/>
                <w:sz w:val="24"/>
                <w:szCs w:val="24"/>
              </w:rPr>
              <w:t>15. Estudos Futuros</w:t>
            </w:r>
            <w:r w:rsidR="00AA3BBE" w:rsidRPr="00EE43E1">
              <w:rPr>
                <w:rFonts w:ascii="Arial" w:hAnsi="Arial" w:cs="Arial"/>
                <w:noProof/>
                <w:webHidden/>
                <w:sz w:val="24"/>
                <w:szCs w:val="24"/>
              </w:rPr>
              <w:tab/>
            </w:r>
            <w:r w:rsidR="00AA3BBE" w:rsidRPr="00EE43E1">
              <w:rPr>
                <w:rFonts w:ascii="Arial" w:hAnsi="Arial" w:cs="Arial"/>
                <w:noProof/>
                <w:webHidden/>
                <w:sz w:val="24"/>
                <w:szCs w:val="24"/>
              </w:rPr>
              <w:fldChar w:fldCharType="begin"/>
            </w:r>
            <w:r w:rsidR="00AA3BBE" w:rsidRPr="00EE43E1">
              <w:rPr>
                <w:rFonts w:ascii="Arial" w:hAnsi="Arial" w:cs="Arial"/>
                <w:noProof/>
                <w:webHidden/>
                <w:sz w:val="24"/>
                <w:szCs w:val="24"/>
              </w:rPr>
              <w:instrText xml:space="preserve"> PAGEREF _Toc176861358 \h </w:instrText>
            </w:r>
            <w:r w:rsidR="00AA3BBE" w:rsidRPr="00EE43E1">
              <w:rPr>
                <w:rFonts w:ascii="Arial" w:hAnsi="Arial" w:cs="Arial"/>
                <w:noProof/>
                <w:webHidden/>
                <w:sz w:val="24"/>
                <w:szCs w:val="24"/>
              </w:rPr>
            </w:r>
            <w:r w:rsidR="00AA3BBE" w:rsidRPr="00EE43E1">
              <w:rPr>
                <w:rFonts w:ascii="Arial" w:hAnsi="Arial" w:cs="Arial"/>
                <w:noProof/>
                <w:webHidden/>
                <w:sz w:val="24"/>
                <w:szCs w:val="24"/>
              </w:rPr>
              <w:fldChar w:fldCharType="separate"/>
            </w:r>
            <w:r w:rsidR="00AA3BBE" w:rsidRPr="00EE43E1">
              <w:rPr>
                <w:rFonts w:ascii="Arial" w:hAnsi="Arial" w:cs="Arial"/>
                <w:noProof/>
                <w:webHidden/>
                <w:sz w:val="24"/>
                <w:szCs w:val="24"/>
              </w:rPr>
              <w:t>8</w:t>
            </w:r>
            <w:r w:rsidR="00AA3BBE" w:rsidRPr="00EE43E1">
              <w:rPr>
                <w:rFonts w:ascii="Arial" w:hAnsi="Arial" w:cs="Arial"/>
                <w:noProof/>
                <w:webHidden/>
                <w:sz w:val="24"/>
                <w:szCs w:val="24"/>
              </w:rPr>
              <w:fldChar w:fldCharType="end"/>
            </w:r>
          </w:hyperlink>
        </w:p>
        <w:p w14:paraId="444DC2B1" w14:textId="2C12ADDE" w:rsidR="00AA3BBE" w:rsidRPr="00EE43E1" w:rsidRDefault="00000000" w:rsidP="00AA3BBE">
          <w:pPr>
            <w:pStyle w:val="Sumrio1"/>
            <w:tabs>
              <w:tab w:val="right" w:leader="dot" w:pos="9962"/>
            </w:tabs>
            <w:spacing w:line="480" w:lineRule="auto"/>
            <w:rPr>
              <w:rFonts w:ascii="Arial" w:hAnsi="Arial" w:cs="Arial"/>
              <w:noProof/>
              <w:kern w:val="2"/>
              <w:sz w:val="24"/>
              <w:szCs w:val="24"/>
              <w:lang w:val="pt-BR" w:eastAsia="pt-BR"/>
              <w14:ligatures w14:val="standardContextual"/>
            </w:rPr>
          </w:pPr>
          <w:hyperlink w:anchor="_Toc176861359" w:history="1">
            <w:r w:rsidR="00AA3BBE" w:rsidRPr="00EE43E1">
              <w:rPr>
                <w:rStyle w:val="Hyperlink"/>
                <w:rFonts w:ascii="Arial" w:hAnsi="Arial" w:cs="Arial"/>
                <w:noProof/>
                <w:sz w:val="24"/>
                <w:szCs w:val="24"/>
              </w:rPr>
              <w:t>16. Referências Bibliográficas</w:t>
            </w:r>
            <w:r w:rsidR="00AA3BBE" w:rsidRPr="00EE43E1">
              <w:rPr>
                <w:rFonts w:ascii="Arial" w:hAnsi="Arial" w:cs="Arial"/>
                <w:noProof/>
                <w:webHidden/>
                <w:sz w:val="24"/>
                <w:szCs w:val="24"/>
              </w:rPr>
              <w:tab/>
            </w:r>
            <w:r w:rsidR="00AA3BBE" w:rsidRPr="00EE43E1">
              <w:rPr>
                <w:rFonts w:ascii="Arial" w:hAnsi="Arial" w:cs="Arial"/>
                <w:noProof/>
                <w:webHidden/>
                <w:sz w:val="24"/>
                <w:szCs w:val="24"/>
              </w:rPr>
              <w:fldChar w:fldCharType="begin"/>
            </w:r>
            <w:r w:rsidR="00AA3BBE" w:rsidRPr="00EE43E1">
              <w:rPr>
                <w:rFonts w:ascii="Arial" w:hAnsi="Arial" w:cs="Arial"/>
                <w:noProof/>
                <w:webHidden/>
                <w:sz w:val="24"/>
                <w:szCs w:val="24"/>
              </w:rPr>
              <w:instrText xml:space="preserve"> PAGEREF _Toc176861359 \h </w:instrText>
            </w:r>
            <w:r w:rsidR="00AA3BBE" w:rsidRPr="00EE43E1">
              <w:rPr>
                <w:rFonts w:ascii="Arial" w:hAnsi="Arial" w:cs="Arial"/>
                <w:noProof/>
                <w:webHidden/>
                <w:sz w:val="24"/>
                <w:szCs w:val="24"/>
              </w:rPr>
            </w:r>
            <w:r w:rsidR="00AA3BBE" w:rsidRPr="00EE43E1">
              <w:rPr>
                <w:rFonts w:ascii="Arial" w:hAnsi="Arial" w:cs="Arial"/>
                <w:noProof/>
                <w:webHidden/>
                <w:sz w:val="24"/>
                <w:szCs w:val="24"/>
              </w:rPr>
              <w:fldChar w:fldCharType="separate"/>
            </w:r>
            <w:r w:rsidR="00AA3BBE" w:rsidRPr="00EE43E1">
              <w:rPr>
                <w:rFonts w:ascii="Arial" w:hAnsi="Arial" w:cs="Arial"/>
                <w:noProof/>
                <w:webHidden/>
                <w:sz w:val="24"/>
                <w:szCs w:val="24"/>
              </w:rPr>
              <w:t>9</w:t>
            </w:r>
            <w:r w:rsidR="00AA3BBE" w:rsidRPr="00EE43E1">
              <w:rPr>
                <w:rFonts w:ascii="Arial" w:hAnsi="Arial" w:cs="Arial"/>
                <w:noProof/>
                <w:webHidden/>
                <w:sz w:val="24"/>
                <w:szCs w:val="24"/>
              </w:rPr>
              <w:fldChar w:fldCharType="end"/>
            </w:r>
          </w:hyperlink>
        </w:p>
        <w:p w14:paraId="5C7DBF50" w14:textId="7632DF88" w:rsidR="00E148F2" w:rsidRPr="00EE43E1" w:rsidRDefault="00E148F2" w:rsidP="00AA3BBE">
          <w:pPr>
            <w:spacing w:line="360" w:lineRule="auto"/>
            <w:rPr>
              <w:rFonts w:ascii="Arial" w:hAnsi="Arial" w:cs="Arial"/>
              <w:sz w:val="24"/>
              <w:szCs w:val="24"/>
            </w:rPr>
          </w:pPr>
          <w:r w:rsidRPr="00EE43E1">
            <w:rPr>
              <w:rFonts w:ascii="Arial" w:hAnsi="Arial" w:cs="Arial"/>
              <w:b/>
              <w:bCs/>
              <w:sz w:val="24"/>
              <w:szCs w:val="24"/>
            </w:rPr>
            <w:fldChar w:fldCharType="end"/>
          </w:r>
        </w:p>
      </w:sdtContent>
    </w:sdt>
    <w:p w14:paraId="0B86248D" w14:textId="77777777" w:rsidR="00AA3BBE" w:rsidRPr="00EE43E1" w:rsidRDefault="00AA3BBE" w:rsidP="00AA3BBE">
      <w:pPr>
        <w:rPr>
          <w:rFonts w:ascii="Arial" w:hAnsi="Arial" w:cs="Arial"/>
          <w:sz w:val="24"/>
          <w:szCs w:val="24"/>
          <w:lang w:val="pt-BR"/>
        </w:rPr>
      </w:pPr>
      <w:bookmarkStart w:id="1" w:name="_Toc176861342"/>
    </w:p>
    <w:p w14:paraId="0BB72E0B" w14:textId="6F50D005" w:rsidR="00FB564F" w:rsidRPr="00EE43E1" w:rsidRDefault="00FB564F" w:rsidP="00FB564F">
      <w:pPr>
        <w:pStyle w:val="Ttulo1"/>
        <w:numPr>
          <w:ilvl w:val="0"/>
          <w:numId w:val="14"/>
        </w:numPr>
        <w:rPr>
          <w:rFonts w:ascii="Arial" w:hAnsi="Arial" w:cs="Arial"/>
          <w:sz w:val="24"/>
          <w:szCs w:val="24"/>
        </w:rPr>
      </w:pPr>
      <w:r w:rsidRPr="00EE43E1">
        <w:rPr>
          <w:rFonts w:ascii="Arial" w:hAnsi="Arial" w:cs="Arial"/>
          <w:sz w:val="24"/>
          <w:szCs w:val="24"/>
        </w:rPr>
        <w:t>Informações do Projeto</w:t>
      </w:r>
      <w:bookmarkEnd w:id="1"/>
    </w:p>
    <w:p w14:paraId="0D6E0A28" w14:textId="10BAFDEA" w:rsidR="00FB564F" w:rsidRPr="00EE43E1" w:rsidRDefault="00FB564F" w:rsidP="00FB564F">
      <w:pPr>
        <w:pStyle w:val="NormalWeb"/>
        <w:numPr>
          <w:ilvl w:val="0"/>
          <w:numId w:val="26"/>
        </w:numPr>
        <w:spacing w:line="360" w:lineRule="auto"/>
        <w:rPr>
          <w:rFonts w:ascii="Arial" w:hAnsi="Arial" w:cs="Arial"/>
        </w:rPr>
      </w:pPr>
      <w:r w:rsidRPr="00EE43E1">
        <w:rPr>
          <w:rStyle w:val="Forte"/>
          <w:rFonts w:ascii="Arial" w:hAnsi="Arial" w:cs="Arial"/>
        </w:rPr>
        <w:t xml:space="preserve">Título do Projeto: </w:t>
      </w:r>
      <w:r w:rsidR="00E67393" w:rsidRPr="00EE43E1">
        <w:rPr>
          <w:rStyle w:val="nfase"/>
          <w:rFonts w:ascii="Arial" w:hAnsi="Arial" w:cs="Arial"/>
          <w:i w:val="0"/>
          <w:iCs w:val="0"/>
        </w:rPr>
        <w:t>Campus_hub</w:t>
      </w:r>
    </w:p>
    <w:p w14:paraId="51884FCF" w14:textId="4499197D" w:rsidR="00FB564F" w:rsidRPr="00EE43E1" w:rsidRDefault="00FB564F" w:rsidP="00FB564F">
      <w:pPr>
        <w:pStyle w:val="NormalWeb"/>
        <w:numPr>
          <w:ilvl w:val="0"/>
          <w:numId w:val="26"/>
        </w:numPr>
        <w:spacing w:line="360" w:lineRule="auto"/>
        <w:rPr>
          <w:rFonts w:ascii="Arial" w:hAnsi="Arial" w:cs="Arial"/>
        </w:rPr>
      </w:pPr>
      <w:r w:rsidRPr="00EE43E1">
        <w:rPr>
          <w:rStyle w:val="Forte"/>
          <w:rFonts w:ascii="Arial" w:hAnsi="Arial" w:cs="Arial"/>
        </w:rPr>
        <w:t xml:space="preserve">Orientador: </w:t>
      </w:r>
      <w:r w:rsidR="00E67393" w:rsidRPr="00EE43E1">
        <w:rPr>
          <w:rFonts w:ascii="Arial" w:hAnsi="Arial" w:cs="Arial"/>
          <w:bCs/>
        </w:rPr>
        <w:t>Eliney Sabino</w:t>
      </w:r>
    </w:p>
    <w:p w14:paraId="756AA9A3" w14:textId="23055D49" w:rsidR="00FB564F" w:rsidRPr="00EE43E1" w:rsidRDefault="00FB564F" w:rsidP="00FB564F">
      <w:pPr>
        <w:pStyle w:val="NormalWeb"/>
        <w:numPr>
          <w:ilvl w:val="0"/>
          <w:numId w:val="26"/>
        </w:numPr>
        <w:spacing w:line="360" w:lineRule="auto"/>
        <w:rPr>
          <w:rFonts w:ascii="Arial" w:hAnsi="Arial" w:cs="Arial"/>
        </w:rPr>
      </w:pPr>
      <w:r w:rsidRPr="00EE43E1">
        <w:rPr>
          <w:rStyle w:val="Forte"/>
          <w:rFonts w:ascii="Arial" w:hAnsi="Arial" w:cs="Arial"/>
        </w:rPr>
        <w:t xml:space="preserve">Líder do Grupo: </w:t>
      </w:r>
      <w:r w:rsidR="00E67393" w:rsidRPr="00EE43E1">
        <w:rPr>
          <w:rStyle w:val="nfase"/>
          <w:rFonts w:ascii="Arial" w:hAnsi="Arial" w:cs="Arial"/>
          <w:i w:val="0"/>
          <w:iCs w:val="0"/>
        </w:rPr>
        <w:t>Gabriel Viegas Dantas</w:t>
      </w:r>
    </w:p>
    <w:p w14:paraId="17FAD292" w14:textId="77EA5462" w:rsidR="00FB564F" w:rsidRPr="00EE43E1" w:rsidRDefault="00FB564F" w:rsidP="00FB564F">
      <w:pPr>
        <w:pStyle w:val="NormalWeb"/>
        <w:numPr>
          <w:ilvl w:val="0"/>
          <w:numId w:val="26"/>
        </w:numPr>
        <w:spacing w:line="360" w:lineRule="auto"/>
        <w:rPr>
          <w:rFonts w:ascii="Arial" w:hAnsi="Arial" w:cs="Arial"/>
        </w:rPr>
      </w:pPr>
      <w:r w:rsidRPr="00EE43E1">
        <w:rPr>
          <w:rStyle w:val="Forte"/>
          <w:rFonts w:ascii="Arial" w:hAnsi="Arial" w:cs="Arial"/>
        </w:rPr>
        <w:t>Curso:</w:t>
      </w:r>
      <w:r w:rsidRPr="00EE43E1">
        <w:rPr>
          <w:rStyle w:val="nfase"/>
          <w:rFonts w:ascii="Arial" w:hAnsi="Arial" w:cs="Arial"/>
        </w:rPr>
        <w:t xml:space="preserve">  </w:t>
      </w:r>
      <w:r w:rsidRPr="00EE43E1">
        <w:rPr>
          <w:rStyle w:val="nfase"/>
          <w:rFonts w:ascii="Arial" w:hAnsi="Arial" w:cs="Arial"/>
          <w:i w:val="0"/>
          <w:iCs w:val="0"/>
        </w:rPr>
        <w:t>Análise e Desenvolvimento de Sistemas</w:t>
      </w:r>
    </w:p>
    <w:p w14:paraId="0C6CE45D" w14:textId="6E5B3659" w:rsidR="00FB564F" w:rsidRPr="00EE43E1" w:rsidRDefault="00FB564F" w:rsidP="00FB564F">
      <w:pPr>
        <w:pStyle w:val="NormalWeb"/>
        <w:numPr>
          <w:ilvl w:val="0"/>
          <w:numId w:val="26"/>
        </w:numPr>
        <w:spacing w:line="360" w:lineRule="auto"/>
        <w:rPr>
          <w:rFonts w:ascii="Arial" w:hAnsi="Arial" w:cs="Arial"/>
        </w:rPr>
      </w:pPr>
      <w:r w:rsidRPr="00EE43E1">
        <w:rPr>
          <w:rStyle w:val="Forte"/>
          <w:rFonts w:ascii="Arial" w:hAnsi="Arial" w:cs="Arial"/>
        </w:rPr>
        <w:t xml:space="preserve">Semestre: </w:t>
      </w:r>
      <w:r w:rsidR="00075B9A" w:rsidRPr="00EE43E1">
        <w:rPr>
          <w:rStyle w:val="nfase"/>
          <w:rFonts w:ascii="Arial" w:hAnsi="Arial" w:cs="Arial"/>
        </w:rPr>
        <w:t>5</w:t>
      </w:r>
      <w:r w:rsidRPr="00EE43E1">
        <w:rPr>
          <w:rStyle w:val="nfase"/>
          <w:rFonts w:ascii="Arial" w:hAnsi="Arial" w:cs="Arial"/>
        </w:rPr>
        <w:t>º Semestre</w:t>
      </w:r>
    </w:p>
    <w:p w14:paraId="2009B076" w14:textId="17E99AA1" w:rsidR="003C5C98" w:rsidRPr="00EE43E1" w:rsidRDefault="00075B9A" w:rsidP="00A0261E">
      <w:pPr>
        <w:pStyle w:val="Ttulo1"/>
        <w:numPr>
          <w:ilvl w:val="0"/>
          <w:numId w:val="14"/>
        </w:numPr>
        <w:rPr>
          <w:rFonts w:ascii="Arial" w:hAnsi="Arial" w:cs="Arial"/>
          <w:sz w:val="24"/>
          <w:szCs w:val="24"/>
        </w:rPr>
      </w:pPr>
      <w:bookmarkStart w:id="2" w:name="_Toc176861343"/>
      <w:r w:rsidRPr="00EE43E1">
        <w:rPr>
          <w:rFonts w:ascii="Arial" w:hAnsi="Arial" w:cs="Arial"/>
          <w:sz w:val="24"/>
          <w:szCs w:val="24"/>
        </w:rPr>
        <w:t>Introdução</w:t>
      </w:r>
      <w:bookmarkEnd w:id="2"/>
    </w:p>
    <w:p w14:paraId="2EC37436" w14:textId="23B70F71" w:rsidR="003C5C98" w:rsidRPr="00EE43E1" w:rsidRDefault="00E76E52" w:rsidP="0056280F">
      <w:pPr>
        <w:spacing w:line="360" w:lineRule="auto"/>
        <w:jc w:val="both"/>
        <w:rPr>
          <w:rFonts w:ascii="Arial" w:hAnsi="Arial" w:cs="Arial"/>
          <w:sz w:val="24"/>
          <w:szCs w:val="24"/>
          <w:lang w:val="pt-BR"/>
        </w:rPr>
      </w:pPr>
      <w:r w:rsidRPr="00EE43E1">
        <w:rPr>
          <w:rFonts w:ascii="Arial" w:hAnsi="Arial" w:cs="Arial"/>
          <w:sz w:val="24"/>
          <w:szCs w:val="24"/>
          <w:lang w:val="pt-BR"/>
        </w:rPr>
        <w:t>Com a crescente digitalização, a divulgação de eventos educacionais precisa ser mais eficiente. Este trabalho propõe um site para facilitar a divulgação de eventos, aumentando a participação da comunidade e fortalecendo a vida acadêmica.</w:t>
      </w:r>
    </w:p>
    <w:p w14:paraId="1B4E1130" w14:textId="56EDAB24" w:rsidR="003C5C98" w:rsidRPr="00EE43E1" w:rsidRDefault="00075B9A" w:rsidP="0056280F">
      <w:pPr>
        <w:pStyle w:val="Ttulo1"/>
        <w:numPr>
          <w:ilvl w:val="0"/>
          <w:numId w:val="14"/>
        </w:numPr>
        <w:rPr>
          <w:rFonts w:ascii="Arial" w:hAnsi="Arial" w:cs="Arial"/>
          <w:sz w:val="24"/>
          <w:szCs w:val="24"/>
        </w:rPr>
      </w:pPr>
      <w:bookmarkStart w:id="3" w:name="_Toc176861344"/>
      <w:r w:rsidRPr="00EE43E1">
        <w:rPr>
          <w:rFonts w:ascii="Arial" w:hAnsi="Arial" w:cs="Arial"/>
          <w:sz w:val="24"/>
          <w:szCs w:val="24"/>
        </w:rPr>
        <w:t>Objetivos</w:t>
      </w:r>
      <w:bookmarkEnd w:id="3"/>
    </w:p>
    <w:p w14:paraId="1CF6228D" w14:textId="02C71962" w:rsidR="003C5C98" w:rsidRPr="00EE43E1" w:rsidRDefault="007D1FCA" w:rsidP="0056280F">
      <w:pPr>
        <w:spacing w:line="360" w:lineRule="auto"/>
        <w:jc w:val="both"/>
        <w:rPr>
          <w:rFonts w:ascii="Arial" w:hAnsi="Arial" w:cs="Arial"/>
          <w:sz w:val="24"/>
          <w:szCs w:val="24"/>
          <w:lang w:val="pt-BR"/>
        </w:rPr>
      </w:pPr>
      <w:r w:rsidRPr="00EE43E1">
        <w:rPr>
          <w:rFonts w:ascii="Arial" w:hAnsi="Arial" w:cs="Arial"/>
          <w:sz w:val="24"/>
          <w:szCs w:val="24"/>
          <w:lang w:val="pt-BR"/>
        </w:rPr>
        <w:t xml:space="preserve">Um projeto voltado a beneficiar os eventos em instituições de ensino, visando trazer mais visibilidade </w:t>
      </w:r>
      <w:r w:rsidR="00295D5B" w:rsidRPr="00EE43E1">
        <w:rPr>
          <w:rFonts w:ascii="Arial" w:hAnsi="Arial" w:cs="Arial"/>
          <w:sz w:val="24"/>
          <w:szCs w:val="24"/>
          <w:lang w:val="pt-BR"/>
        </w:rPr>
        <w:t>e aumentando o envolvimento da população</w:t>
      </w:r>
      <w:r w:rsidR="00075B9A" w:rsidRPr="00EE43E1">
        <w:rPr>
          <w:rFonts w:ascii="Arial" w:hAnsi="Arial" w:cs="Arial"/>
          <w:sz w:val="24"/>
          <w:szCs w:val="24"/>
          <w:lang w:val="pt-BR"/>
        </w:rPr>
        <w:t>.</w:t>
      </w:r>
    </w:p>
    <w:p w14:paraId="299832F9" w14:textId="72BA7C36" w:rsidR="003C5C98" w:rsidRPr="00EE43E1" w:rsidRDefault="00075B9A" w:rsidP="00AA3BBE">
      <w:pPr>
        <w:pStyle w:val="Ttulo2"/>
        <w:numPr>
          <w:ilvl w:val="1"/>
          <w:numId w:val="14"/>
        </w:numPr>
        <w:spacing w:line="360" w:lineRule="auto"/>
        <w:jc w:val="both"/>
        <w:rPr>
          <w:rFonts w:ascii="Arial" w:hAnsi="Arial" w:cs="Arial"/>
          <w:color w:val="auto"/>
          <w:sz w:val="24"/>
          <w:szCs w:val="24"/>
          <w:lang w:val="pt-BR"/>
        </w:rPr>
      </w:pPr>
      <w:bookmarkStart w:id="4" w:name="_Toc176861345"/>
      <w:r w:rsidRPr="00EE43E1">
        <w:rPr>
          <w:rFonts w:ascii="Arial" w:hAnsi="Arial" w:cs="Arial"/>
          <w:color w:val="auto"/>
          <w:sz w:val="24"/>
          <w:szCs w:val="24"/>
          <w:lang w:val="pt-BR"/>
        </w:rPr>
        <w:t>Objetivo Geral</w:t>
      </w:r>
      <w:bookmarkEnd w:id="4"/>
    </w:p>
    <w:p w14:paraId="4EE83354" w14:textId="4ADA643D" w:rsidR="003C5C98" w:rsidRPr="00EE43E1" w:rsidRDefault="00B63AC2" w:rsidP="0056280F">
      <w:pPr>
        <w:spacing w:line="360" w:lineRule="auto"/>
        <w:jc w:val="both"/>
        <w:rPr>
          <w:rFonts w:ascii="Arial" w:hAnsi="Arial" w:cs="Arial"/>
          <w:sz w:val="24"/>
          <w:szCs w:val="24"/>
          <w:lang w:val="pt-BR"/>
        </w:rPr>
      </w:pPr>
      <w:r w:rsidRPr="00EE43E1">
        <w:rPr>
          <w:rFonts w:ascii="Arial" w:hAnsi="Arial" w:cs="Arial"/>
          <w:sz w:val="24"/>
          <w:szCs w:val="24"/>
          <w:lang w:val="pt-BR"/>
        </w:rPr>
        <w:t xml:space="preserve">Desenvolver um </w:t>
      </w:r>
      <w:r w:rsidR="00EC3D49" w:rsidRPr="00EE43E1">
        <w:rPr>
          <w:rFonts w:ascii="Arial" w:hAnsi="Arial" w:cs="Arial"/>
          <w:sz w:val="24"/>
          <w:szCs w:val="24"/>
          <w:lang w:val="pt-BR"/>
        </w:rPr>
        <w:t>site</w:t>
      </w:r>
      <w:r w:rsidRPr="00EE43E1">
        <w:rPr>
          <w:rFonts w:ascii="Arial" w:hAnsi="Arial" w:cs="Arial"/>
          <w:sz w:val="24"/>
          <w:szCs w:val="24"/>
          <w:lang w:val="pt-BR"/>
        </w:rPr>
        <w:t xml:space="preserve"> que possibi</w:t>
      </w:r>
      <w:r w:rsidR="000F668D" w:rsidRPr="00EE43E1">
        <w:rPr>
          <w:rFonts w:ascii="Arial" w:hAnsi="Arial" w:cs="Arial"/>
          <w:sz w:val="24"/>
          <w:szCs w:val="24"/>
          <w:lang w:val="pt-BR"/>
        </w:rPr>
        <w:t>lite</w:t>
      </w:r>
      <w:r w:rsidRPr="00EE43E1">
        <w:rPr>
          <w:rFonts w:ascii="Arial" w:hAnsi="Arial" w:cs="Arial"/>
          <w:sz w:val="24"/>
          <w:szCs w:val="24"/>
          <w:lang w:val="pt-BR"/>
        </w:rPr>
        <w:t xml:space="preserve"> às instituições de ensino divulgar seus eventos de forma eficaz, aumentando a participação da comunidade acadêmica e externa.</w:t>
      </w:r>
    </w:p>
    <w:p w14:paraId="3D05F22F" w14:textId="363D835B" w:rsidR="003C5C98" w:rsidRPr="00EE43E1" w:rsidRDefault="00075B9A" w:rsidP="00CE1434">
      <w:pPr>
        <w:pStyle w:val="Ttulo2"/>
        <w:numPr>
          <w:ilvl w:val="1"/>
          <w:numId w:val="14"/>
        </w:numPr>
        <w:spacing w:line="360" w:lineRule="auto"/>
        <w:jc w:val="both"/>
        <w:rPr>
          <w:rFonts w:ascii="Arial" w:hAnsi="Arial" w:cs="Arial"/>
          <w:color w:val="auto"/>
          <w:sz w:val="24"/>
          <w:szCs w:val="24"/>
          <w:lang w:val="pt-BR"/>
        </w:rPr>
      </w:pPr>
      <w:bookmarkStart w:id="5" w:name="_Toc176861346"/>
      <w:r w:rsidRPr="00EE43E1">
        <w:rPr>
          <w:rFonts w:ascii="Arial" w:hAnsi="Arial" w:cs="Arial"/>
          <w:color w:val="auto"/>
          <w:sz w:val="24"/>
          <w:szCs w:val="24"/>
          <w:lang w:val="pt-BR"/>
        </w:rPr>
        <w:t>Objetivos Específicos</w:t>
      </w:r>
      <w:bookmarkEnd w:id="5"/>
    </w:p>
    <w:p w14:paraId="49C8EC92" w14:textId="02577B0C" w:rsidR="0056280F" w:rsidRPr="00EE43E1" w:rsidRDefault="0056280F" w:rsidP="00CE1434">
      <w:pPr>
        <w:jc w:val="both"/>
        <w:rPr>
          <w:rFonts w:ascii="Arial" w:hAnsi="Arial" w:cs="Arial"/>
          <w:sz w:val="24"/>
          <w:szCs w:val="24"/>
          <w:lang w:val="pt-BR"/>
        </w:rPr>
      </w:pPr>
      <w:r w:rsidRPr="00EE43E1">
        <w:rPr>
          <w:rFonts w:ascii="Arial" w:hAnsi="Arial" w:cs="Arial"/>
          <w:sz w:val="24"/>
          <w:szCs w:val="24"/>
          <w:lang w:val="pt-BR"/>
        </w:rPr>
        <w:t xml:space="preserve">1. </w:t>
      </w:r>
      <w:r w:rsidR="00B63AC2" w:rsidRPr="00EE43E1">
        <w:rPr>
          <w:rFonts w:ascii="Arial" w:hAnsi="Arial" w:cs="Arial"/>
          <w:b/>
          <w:bCs/>
          <w:sz w:val="24"/>
          <w:szCs w:val="24"/>
          <w:lang w:val="pt-BR"/>
        </w:rPr>
        <w:t>Facilitar a Divulgação de Eventos:</w:t>
      </w:r>
      <w:r w:rsidR="00B63AC2" w:rsidRPr="00EE43E1">
        <w:rPr>
          <w:rFonts w:ascii="Arial" w:hAnsi="Arial" w:cs="Arial"/>
          <w:sz w:val="24"/>
          <w:szCs w:val="24"/>
          <w:lang w:val="pt-BR"/>
        </w:rPr>
        <w:t xml:space="preserve"> Criar uma plataforma onde as instituições possam cadastrar e gerenciar seus eventos de forma simples e intuitiva.</w:t>
      </w:r>
    </w:p>
    <w:p w14:paraId="3C287920" w14:textId="264CDF51" w:rsidR="0056280F" w:rsidRPr="00EE43E1" w:rsidRDefault="0056280F" w:rsidP="00CE1434">
      <w:pPr>
        <w:jc w:val="both"/>
        <w:rPr>
          <w:rFonts w:ascii="Arial" w:hAnsi="Arial" w:cs="Arial"/>
          <w:sz w:val="24"/>
          <w:szCs w:val="24"/>
          <w:lang w:val="pt-BR"/>
        </w:rPr>
      </w:pPr>
      <w:r w:rsidRPr="00EE43E1">
        <w:rPr>
          <w:rFonts w:ascii="Arial" w:hAnsi="Arial" w:cs="Arial"/>
          <w:sz w:val="24"/>
          <w:szCs w:val="24"/>
          <w:lang w:val="pt-BR"/>
        </w:rPr>
        <w:t xml:space="preserve">2. </w:t>
      </w:r>
      <w:r w:rsidR="00B63AC2" w:rsidRPr="00EE43E1">
        <w:rPr>
          <w:rFonts w:ascii="Arial" w:hAnsi="Arial" w:cs="Arial"/>
          <w:b/>
          <w:bCs/>
          <w:sz w:val="24"/>
          <w:szCs w:val="24"/>
          <w:lang w:val="pt-BR"/>
        </w:rPr>
        <w:t>Aumentar a Visibilidade dos Eventos:</w:t>
      </w:r>
      <w:r w:rsidR="00B63AC2" w:rsidRPr="00EE43E1">
        <w:rPr>
          <w:rFonts w:ascii="Arial" w:hAnsi="Arial" w:cs="Arial"/>
          <w:sz w:val="24"/>
          <w:szCs w:val="24"/>
          <w:lang w:val="pt-BR"/>
        </w:rPr>
        <w:t xml:space="preserve"> Implementar ferramentas de marketing digital, como notificações e compartilhamentos em redes sociais, para ampliar o alcance das divulgações.</w:t>
      </w:r>
    </w:p>
    <w:p w14:paraId="627B3426" w14:textId="044187CE" w:rsidR="0056280F" w:rsidRPr="00EE43E1" w:rsidRDefault="0056280F" w:rsidP="00CE1434">
      <w:pPr>
        <w:jc w:val="both"/>
        <w:rPr>
          <w:rFonts w:ascii="Arial" w:hAnsi="Arial" w:cs="Arial"/>
          <w:sz w:val="24"/>
          <w:szCs w:val="24"/>
          <w:lang w:val="pt-BR"/>
        </w:rPr>
      </w:pPr>
      <w:r w:rsidRPr="00EE43E1">
        <w:rPr>
          <w:rFonts w:ascii="Arial" w:hAnsi="Arial" w:cs="Arial"/>
          <w:sz w:val="24"/>
          <w:szCs w:val="24"/>
          <w:lang w:val="pt-BR"/>
        </w:rPr>
        <w:lastRenderedPageBreak/>
        <w:t xml:space="preserve">3. </w:t>
      </w:r>
      <w:r w:rsidR="00B63AC2" w:rsidRPr="00EE43E1">
        <w:rPr>
          <w:rFonts w:ascii="Arial" w:hAnsi="Arial" w:cs="Arial"/>
          <w:b/>
          <w:bCs/>
          <w:sz w:val="24"/>
          <w:szCs w:val="24"/>
          <w:lang w:val="pt-BR"/>
        </w:rPr>
        <w:t>Promover a Interatividade:</w:t>
      </w:r>
      <w:r w:rsidR="00B63AC2" w:rsidRPr="00EE43E1">
        <w:rPr>
          <w:rFonts w:ascii="Arial" w:hAnsi="Arial" w:cs="Arial"/>
          <w:sz w:val="24"/>
          <w:szCs w:val="24"/>
          <w:lang w:val="pt-BR"/>
        </w:rPr>
        <w:t xml:space="preserve"> Incluir funcionalidades que permitam ao público interagir com os eventos, como comentários, avaliações e perguntas, para estimular o engajamento.</w:t>
      </w:r>
    </w:p>
    <w:p w14:paraId="420C67DE" w14:textId="1FCABBAE" w:rsidR="003C5C98" w:rsidRPr="00EE43E1" w:rsidRDefault="00E148F2" w:rsidP="00E148F2">
      <w:pPr>
        <w:pStyle w:val="Ttulo1"/>
        <w:rPr>
          <w:rFonts w:ascii="Arial" w:hAnsi="Arial" w:cs="Arial"/>
          <w:sz w:val="24"/>
          <w:szCs w:val="24"/>
        </w:rPr>
      </w:pPr>
      <w:bookmarkStart w:id="6" w:name="_Toc176861347"/>
      <w:r w:rsidRPr="00EE43E1">
        <w:rPr>
          <w:rFonts w:ascii="Arial" w:hAnsi="Arial" w:cs="Arial"/>
          <w:sz w:val="24"/>
          <w:szCs w:val="24"/>
        </w:rPr>
        <w:t>4</w:t>
      </w:r>
      <w:r w:rsidR="0013371A" w:rsidRPr="00EE43E1">
        <w:rPr>
          <w:rFonts w:ascii="Arial" w:hAnsi="Arial" w:cs="Arial"/>
          <w:sz w:val="24"/>
          <w:szCs w:val="24"/>
        </w:rPr>
        <w:t xml:space="preserve">. </w:t>
      </w:r>
      <w:r w:rsidRPr="00EE43E1">
        <w:rPr>
          <w:rFonts w:ascii="Arial" w:hAnsi="Arial" w:cs="Arial"/>
          <w:sz w:val="24"/>
          <w:szCs w:val="24"/>
        </w:rPr>
        <w:t>Justificativa</w:t>
      </w:r>
      <w:bookmarkEnd w:id="6"/>
    </w:p>
    <w:p w14:paraId="70F98A62" w14:textId="4E8E9C2A" w:rsidR="003C5C98" w:rsidRPr="00EE43E1" w:rsidRDefault="005A09CE" w:rsidP="0056280F">
      <w:pPr>
        <w:spacing w:line="360" w:lineRule="auto"/>
        <w:jc w:val="both"/>
        <w:rPr>
          <w:rFonts w:ascii="Arial" w:hAnsi="Arial" w:cs="Arial"/>
          <w:sz w:val="24"/>
          <w:szCs w:val="24"/>
          <w:lang w:val="pt-BR"/>
        </w:rPr>
      </w:pPr>
      <w:r>
        <w:rPr>
          <w:rFonts w:ascii="Arial" w:hAnsi="Arial" w:cs="Arial"/>
          <w:sz w:val="24"/>
          <w:szCs w:val="24"/>
          <w:lang w:val="pt-BR"/>
        </w:rPr>
        <w:t>O projeto é importante para engajar os brasileiros em eventos acadêmicos. Ter uma plataforma web que permita que uma universidade publique seus eventos de forma que atinja não apenas pessoas dentro da faculdade, mas também fora. Isso é importante pois pode fortalecer as instituições de ensino do país e aumentar o interesse dos brasileiros por conteúdo acadêmico, podendo oferecer uma série de benefícios, como desenvolvimento pessoal, networking, inovação e criatividade.</w:t>
      </w:r>
    </w:p>
    <w:p w14:paraId="74D2BFDA" w14:textId="418F17FC" w:rsidR="003C5C98" w:rsidRPr="00EE43E1" w:rsidRDefault="00E148F2" w:rsidP="00BA1843">
      <w:pPr>
        <w:pStyle w:val="Ttulo1"/>
        <w:rPr>
          <w:rFonts w:ascii="Arial" w:hAnsi="Arial" w:cs="Arial"/>
          <w:sz w:val="24"/>
          <w:szCs w:val="24"/>
        </w:rPr>
      </w:pPr>
      <w:bookmarkStart w:id="7" w:name="_Toc176861348"/>
      <w:r w:rsidRPr="00EE43E1">
        <w:rPr>
          <w:rFonts w:ascii="Arial" w:hAnsi="Arial" w:cs="Arial"/>
          <w:sz w:val="24"/>
          <w:szCs w:val="24"/>
        </w:rPr>
        <w:t>5</w:t>
      </w:r>
      <w:r w:rsidR="0013371A" w:rsidRPr="00EE43E1">
        <w:rPr>
          <w:rFonts w:ascii="Arial" w:hAnsi="Arial" w:cs="Arial"/>
          <w:sz w:val="24"/>
          <w:szCs w:val="24"/>
        </w:rPr>
        <w:t xml:space="preserve">. </w:t>
      </w:r>
      <w:r w:rsidRPr="00EE43E1">
        <w:rPr>
          <w:rFonts w:ascii="Arial" w:hAnsi="Arial" w:cs="Arial"/>
          <w:sz w:val="24"/>
          <w:szCs w:val="24"/>
        </w:rPr>
        <w:t>Cronograma</w:t>
      </w:r>
      <w:bookmarkEnd w:id="7"/>
    </w:p>
    <w:p w14:paraId="57653A24" w14:textId="62410DFE" w:rsidR="00423C1A" w:rsidRPr="00EE43E1" w:rsidRDefault="000549C4" w:rsidP="0056280F">
      <w:pPr>
        <w:spacing w:line="360" w:lineRule="auto"/>
        <w:jc w:val="center"/>
        <w:rPr>
          <w:rFonts w:ascii="Arial" w:hAnsi="Arial" w:cs="Arial"/>
          <w:sz w:val="24"/>
          <w:szCs w:val="24"/>
          <w:lang w:val="pt-BR"/>
        </w:rPr>
      </w:pPr>
      <w:r w:rsidRPr="00EE43E1">
        <w:rPr>
          <w:rFonts w:ascii="Arial" w:hAnsi="Arial" w:cs="Arial"/>
          <w:noProof/>
          <w:sz w:val="24"/>
          <w:szCs w:val="24"/>
          <w:lang w:val="pt-BR"/>
        </w:rPr>
        <w:drawing>
          <wp:inline distT="0" distB="0" distL="0" distR="0" wp14:anchorId="74C2C1C1" wp14:editId="6CD2C17A">
            <wp:extent cx="6332220" cy="3574415"/>
            <wp:effectExtent l="0" t="0" r="0" b="6985"/>
            <wp:docPr id="140313659" name="Imagem 1" descr="Interface gráfica do usuári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3659" name="Imagem 1" descr="Interface gráfica do usuário, Aplicativo, chat ou mensagem de texto&#10;&#10;Descrição gerada automaticamente"/>
                    <pic:cNvPicPr/>
                  </pic:nvPicPr>
                  <pic:blipFill>
                    <a:blip r:embed="rId8"/>
                    <a:stretch>
                      <a:fillRect/>
                    </a:stretch>
                  </pic:blipFill>
                  <pic:spPr>
                    <a:xfrm>
                      <a:off x="0" y="0"/>
                      <a:ext cx="6332220" cy="3574415"/>
                    </a:xfrm>
                    <a:prstGeom prst="rect">
                      <a:avLst/>
                    </a:prstGeom>
                  </pic:spPr>
                </pic:pic>
              </a:graphicData>
            </a:graphic>
          </wp:inline>
        </w:drawing>
      </w:r>
    </w:p>
    <w:p w14:paraId="526A25A7" w14:textId="4C724057" w:rsidR="0056280F" w:rsidRPr="00EE43E1" w:rsidRDefault="0056280F" w:rsidP="0056280F">
      <w:pPr>
        <w:spacing w:line="360" w:lineRule="auto"/>
        <w:jc w:val="center"/>
        <w:rPr>
          <w:rFonts w:ascii="Arial" w:hAnsi="Arial" w:cs="Arial"/>
          <w:sz w:val="24"/>
          <w:szCs w:val="24"/>
          <w:lang w:val="pt-BR"/>
        </w:rPr>
      </w:pPr>
      <w:r w:rsidRPr="00EE43E1">
        <w:rPr>
          <w:rFonts w:ascii="Arial" w:hAnsi="Arial" w:cs="Arial"/>
          <w:b/>
          <w:bCs/>
          <w:sz w:val="24"/>
          <w:szCs w:val="24"/>
          <w:lang w:val="pt-BR"/>
        </w:rPr>
        <w:t>Figura 1:</w:t>
      </w:r>
      <w:r w:rsidRPr="00EE43E1">
        <w:rPr>
          <w:rFonts w:ascii="Arial" w:hAnsi="Arial" w:cs="Arial"/>
          <w:sz w:val="24"/>
          <w:szCs w:val="24"/>
          <w:lang w:val="pt-BR"/>
        </w:rPr>
        <w:t xml:space="preserve"> Cronograma das atividades do projeto</w:t>
      </w:r>
    </w:p>
    <w:p w14:paraId="63235508" w14:textId="445C6418" w:rsidR="003C5C98" w:rsidRPr="00EE43E1" w:rsidRDefault="00E148F2" w:rsidP="00E148F2">
      <w:pPr>
        <w:pStyle w:val="Ttulo1"/>
        <w:rPr>
          <w:rFonts w:ascii="Arial" w:hAnsi="Arial" w:cs="Arial"/>
          <w:sz w:val="24"/>
          <w:szCs w:val="24"/>
        </w:rPr>
      </w:pPr>
      <w:bookmarkStart w:id="8" w:name="_Toc176861349"/>
      <w:r w:rsidRPr="00EE43E1">
        <w:rPr>
          <w:rFonts w:ascii="Arial" w:hAnsi="Arial" w:cs="Arial"/>
          <w:sz w:val="24"/>
          <w:szCs w:val="24"/>
        </w:rPr>
        <w:lastRenderedPageBreak/>
        <w:t>6</w:t>
      </w:r>
      <w:r w:rsidR="0013371A" w:rsidRPr="00EE43E1">
        <w:rPr>
          <w:rFonts w:ascii="Arial" w:hAnsi="Arial" w:cs="Arial"/>
          <w:sz w:val="24"/>
          <w:szCs w:val="24"/>
        </w:rPr>
        <w:t xml:space="preserve">. </w:t>
      </w:r>
      <w:r w:rsidRPr="00EE43E1">
        <w:rPr>
          <w:rFonts w:ascii="Arial" w:hAnsi="Arial" w:cs="Arial"/>
          <w:sz w:val="24"/>
          <w:szCs w:val="24"/>
        </w:rPr>
        <w:t>Metodologia</w:t>
      </w:r>
      <w:bookmarkEnd w:id="8"/>
    </w:p>
    <w:p w14:paraId="0DFAD2DB" w14:textId="2640851D" w:rsidR="00D45C76" w:rsidRPr="00EE43E1" w:rsidRDefault="00D45C76" w:rsidP="00D45C76">
      <w:pPr>
        <w:spacing w:before="100" w:beforeAutospacing="1" w:after="100" w:afterAutospacing="1" w:line="240" w:lineRule="auto"/>
        <w:rPr>
          <w:rFonts w:ascii="Arial" w:eastAsia="Times New Roman" w:hAnsi="Arial" w:cs="Arial"/>
          <w:sz w:val="24"/>
          <w:szCs w:val="24"/>
          <w:lang w:val="pt-BR" w:eastAsia="pt-BR"/>
        </w:rPr>
      </w:pPr>
      <w:r w:rsidRPr="00EE43E1">
        <w:rPr>
          <w:rFonts w:ascii="Arial" w:eastAsia="Times New Roman" w:hAnsi="Arial" w:cs="Arial"/>
          <w:sz w:val="24"/>
          <w:szCs w:val="24"/>
          <w:lang w:val="pt-BR" w:eastAsia="pt-BR"/>
        </w:rPr>
        <w:t>Para o desenvolvimento do site, utilizaremos as seguintes tecnologias e ferramentas:</w:t>
      </w:r>
    </w:p>
    <w:p w14:paraId="6A77C67E" w14:textId="77777777" w:rsidR="00D45C76" w:rsidRPr="00EE43E1" w:rsidRDefault="00D45C76" w:rsidP="00D45C76">
      <w:pPr>
        <w:numPr>
          <w:ilvl w:val="0"/>
          <w:numId w:val="27"/>
        </w:numPr>
        <w:spacing w:before="100" w:beforeAutospacing="1" w:after="100" w:afterAutospacing="1" w:line="240" w:lineRule="auto"/>
        <w:rPr>
          <w:rFonts w:ascii="Arial" w:eastAsia="Times New Roman" w:hAnsi="Arial" w:cs="Arial"/>
          <w:sz w:val="24"/>
          <w:szCs w:val="24"/>
          <w:lang w:val="pt-BR" w:eastAsia="pt-BR"/>
        </w:rPr>
      </w:pPr>
      <w:r w:rsidRPr="00EE43E1">
        <w:rPr>
          <w:rFonts w:ascii="Arial" w:eastAsia="Times New Roman" w:hAnsi="Arial" w:cs="Arial"/>
          <w:b/>
          <w:bCs/>
          <w:sz w:val="24"/>
          <w:szCs w:val="24"/>
          <w:lang w:val="pt-BR" w:eastAsia="pt-BR"/>
        </w:rPr>
        <w:t>Next.js 14</w:t>
      </w:r>
      <w:r w:rsidRPr="00EE43E1">
        <w:rPr>
          <w:rFonts w:ascii="Arial" w:eastAsia="Times New Roman" w:hAnsi="Arial" w:cs="Arial"/>
          <w:sz w:val="24"/>
          <w:szCs w:val="24"/>
          <w:lang w:val="pt-BR" w:eastAsia="pt-BR"/>
        </w:rPr>
        <w:t>: Framework para construção de aplicações web, permitindo a criação de front-end e back-end de forma integrada.</w:t>
      </w:r>
    </w:p>
    <w:p w14:paraId="1006ACB0" w14:textId="77777777" w:rsidR="00D45C76" w:rsidRPr="00EE43E1" w:rsidRDefault="00D45C76" w:rsidP="00D45C76">
      <w:pPr>
        <w:numPr>
          <w:ilvl w:val="0"/>
          <w:numId w:val="27"/>
        </w:numPr>
        <w:spacing w:before="100" w:beforeAutospacing="1" w:after="100" w:afterAutospacing="1" w:line="240" w:lineRule="auto"/>
        <w:rPr>
          <w:rFonts w:ascii="Arial" w:eastAsia="Times New Roman" w:hAnsi="Arial" w:cs="Arial"/>
          <w:sz w:val="24"/>
          <w:szCs w:val="24"/>
          <w:lang w:val="pt-BR" w:eastAsia="pt-BR"/>
        </w:rPr>
      </w:pPr>
      <w:r w:rsidRPr="00EE43E1">
        <w:rPr>
          <w:rFonts w:ascii="Arial" w:eastAsia="Times New Roman" w:hAnsi="Arial" w:cs="Arial"/>
          <w:b/>
          <w:bCs/>
          <w:sz w:val="24"/>
          <w:szCs w:val="24"/>
          <w:lang w:val="pt-BR" w:eastAsia="pt-BR"/>
        </w:rPr>
        <w:t>React com TypeScript</w:t>
      </w:r>
      <w:r w:rsidRPr="00EE43E1">
        <w:rPr>
          <w:rFonts w:ascii="Arial" w:eastAsia="Times New Roman" w:hAnsi="Arial" w:cs="Arial"/>
          <w:sz w:val="24"/>
          <w:szCs w:val="24"/>
          <w:lang w:val="pt-BR" w:eastAsia="pt-BR"/>
        </w:rPr>
        <w:t>: Biblioteca para a construção da interface do usuário, garantindo tipagem estática e melhor manutenção do código.</w:t>
      </w:r>
    </w:p>
    <w:p w14:paraId="6B1B9867" w14:textId="77777777" w:rsidR="00D45C76" w:rsidRPr="00EE43E1" w:rsidRDefault="00D45C76" w:rsidP="00D45C76">
      <w:pPr>
        <w:numPr>
          <w:ilvl w:val="0"/>
          <w:numId w:val="27"/>
        </w:numPr>
        <w:spacing w:before="100" w:beforeAutospacing="1" w:after="100" w:afterAutospacing="1" w:line="240" w:lineRule="auto"/>
        <w:rPr>
          <w:rFonts w:ascii="Arial" w:eastAsia="Times New Roman" w:hAnsi="Arial" w:cs="Arial"/>
          <w:sz w:val="24"/>
          <w:szCs w:val="24"/>
          <w:lang w:val="pt-BR" w:eastAsia="pt-BR"/>
        </w:rPr>
      </w:pPr>
      <w:r w:rsidRPr="00EE43E1">
        <w:rPr>
          <w:rFonts w:ascii="Arial" w:eastAsia="Times New Roman" w:hAnsi="Arial" w:cs="Arial"/>
          <w:b/>
          <w:bCs/>
          <w:sz w:val="24"/>
          <w:szCs w:val="24"/>
          <w:lang w:val="pt-BR" w:eastAsia="pt-BR"/>
        </w:rPr>
        <w:t>Prisma</w:t>
      </w:r>
      <w:r w:rsidRPr="00EE43E1">
        <w:rPr>
          <w:rFonts w:ascii="Arial" w:eastAsia="Times New Roman" w:hAnsi="Arial" w:cs="Arial"/>
          <w:sz w:val="24"/>
          <w:szCs w:val="24"/>
          <w:lang w:val="pt-BR" w:eastAsia="pt-BR"/>
        </w:rPr>
        <w:t>: ORM (Object-Relational Mapping) que facilita a interação com o banco de dados MySQL, simplificando consultas e manipulação de dados.</w:t>
      </w:r>
    </w:p>
    <w:p w14:paraId="1CB297AA" w14:textId="77777777" w:rsidR="00D45C76" w:rsidRPr="00EE43E1" w:rsidRDefault="00D45C76" w:rsidP="00D45C76">
      <w:pPr>
        <w:numPr>
          <w:ilvl w:val="0"/>
          <w:numId w:val="27"/>
        </w:numPr>
        <w:spacing w:before="100" w:beforeAutospacing="1" w:after="100" w:afterAutospacing="1" w:line="240" w:lineRule="auto"/>
        <w:rPr>
          <w:rFonts w:ascii="Arial" w:eastAsia="Times New Roman" w:hAnsi="Arial" w:cs="Arial"/>
          <w:sz w:val="24"/>
          <w:szCs w:val="24"/>
          <w:lang w:val="pt-BR" w:eastAsia="pt-BR"/>
        </w:rPr>
      </w:pPr>
      <w:r w:rsidRPr="00EE43E1">
        <w:rPr>
          <w:rFonts w:ascii="Arial" w:eastAsia="Times New Roman" w:hAnsi="Arial" w:cs="Arial"/>
          <w:b/>
          <w:bCs/>
          <w:sz w:val="24"/>
          <w:szCs w:val="24"/>
          <w:lang w:val="pt-BR" w:eastAsia="pt-BR"/>
        </w:rPr>
        <w:t>Zod</w:t>
      </w:r>
      <w:r w:rsidRPr="00EE43E1">
        <w:rPr>
          <w:rFonts w:ascii="Arial" w:eastAsia="Times New Roman" w:hAnsi="Arial" w:cs="Arial"/>
          <w:sz w:val="24"/>
          <w:szCs w:val="24"/>
          <w:lang w:val="pt-BR" w:eastAsia="pt-BR"/>
        </w:rPr>
        <w:t>: Biblioteca para validação de dados, assegurando que as informações inseridas no sistema estejam corretas e formatadas adequadamente.</w:t>
      </w:r>
    </w:p>
    <w:p w14:paraId="0A710C22" w14:textId="77777777" w:rsidR="00D45C76" w:rsidRPr="00EE43E1" w:rsidRDefault="00D45C76" w:rsidP="00D45C76">
      <w:pPr>
        <w:numPr>
          <w:ilvl w:val="0"/>
          <w:numId w:val="27"/>
        </w:numPr>
        <w:spacing w:before="100" w:beforeAutospacing="1" w:after="100" w:afterAutospacing="1" w:line="240" w:lineRule="auto"/>
        <w:rPr>
          <w:rFonts w:ascii="Arial" w:eastAsia="Times New Roman" w:hAnsi="Arial" w:cs="Arial"/>
          <w:sz w:val="24"/>
          <w:szCs w:val="24"/>
          <w:lang w:val="pt-BR" w:eastAsia="pt-BR"/>
        </w:rPr>
      </w:pPr>
      <w:r w:rsidRPr="00EE43E1">
        <w:rPr>
          <w:rFonts w:ascii="Arial" w:eastAsia="Times New Roman" w:hAnsi="Arial" w:cs="Arial"/>
          <w:b/>
          <w:bCs/>
          <w:sz w:val="24"/>
          <w:szCs w:val="24"/>
          <w:lang w:val="pt-BR" w:eastAsia="pt-BR"/>
        </w:rPr>
        <w:t>Shadcn UI</w:t>
      </w:r>
      <w:r w:rsidRPr="00EE43E1">
        <w:rPr>
          <w:rFonts w:ascii="Arial" w:eastAsia="Times New Roman" w:hAnsi="Arial" w:cs="Arial"/>
          <w:sz w:val="24"/>
          <w:szCs w:val="24"/>
          <w:lang w:val="pt-BR" w:eastAsia="pt-BR"/>
        </w:rPr>
        <w:t>: Conjunto de componentes de interface que proporciona uma experiência visual consistente e moderna.</w:t>
      </w:r>
    </w:p>
    <w:p w14:paraId="2DEB30BF" w14:textId="77777777" w:rsidR="00D45C76" w:rsidRPr="00EE43E1" w:rsidRDefault="00D45C76" w:rsidP="00D45C76">
      <w:pPr>
        <w:numPr>
          <w:ilvl w:val="0"/>
          <w:numId w:val="27"/>
        </w:numPr>
        <w:spacing w:before="100" w:beforeAutospacing="1" w:after="100" w:afterAutospacing="1" w:line="240" w:lineRule="auto"/>
        <w:rPr>
          <w:rFonts w:ascii="Arial" w:eastAsia="Times New Roman" w:hAnsi="Arial" w:cs="Arial"/>
          <w:sz w:val="24"/>
          <w:szCs w:val="24"/>
          <w:lang w:val="pt-BR" w:eastAsia="pt-BR"/>
        </w:rPr>
      </w:pPr>
      <w:r w:rsidRPr="00EE43E1">
        <w:rPr>
          <w:rFonts w:ascii="Arial" w:eastAsia="Times New Roman" w:hAnsi="Arial" w:cs="Arial"/>
          <w:b/>
          <w:bCs/>
          <w:sz w:val="24"/>
          <w:szCs w:val="24"/>
          <w:lang w:val="pt-BR" w:eastAsia="pt-BR"/>
        </w:rPr>
        <w:t>Tailwind CSS</w:t>
      </w:r>
      <w:r w:rsidRPr="00EE43E1">
        <w:rPr>
          <w:rFonts w:ascii="Arial" w:eastAsia="Times New Roman" w:hAnsi="Arial" w:cs="Arial"/>
          <w:sz w:val="24"/>
          <w:szCs w:val="24"/>
          <w:lang w:val="pt-BR" w:eastAsia="pt-BR"/>
        </w:rPr>
        <w:t>: Framework de estilização que permite a criação de layouts responsivos e personalizados de maneira eficiente.</w:t>
      </w:r>
    </w:p>
    <w:p w14:paraId="32B9D24C" w14:textId="77777777" w:rsidR="00D45C76" w:rsidRPr="00EE43E1" w:rsidRDefault="00D45C76" w:rsidP="00D45C76">
      <w:pPr>
        <w:numPr>
          <w:ilvl w:val="0"/>
          <w:numId w:val="27"/>
        </w:numPr>
        <w:spacing w:before="100" w:beforeAutospacing="1" w:after="100" w:afterAutospacing="1" w:line="240" w:lineRule="auto"/>
        <w:rPr>
          <w:rFonts w:ascii="Arial" w:eastAsia="Times New Roman" w:hAnsi="Arial" w:cs="Arial"/>
          <w:sz w:val="24"/>
          <w:szCs w:val="24"/>
          <w:lang w:val="pt-BR" w:eastAsia="pt-BR"/>
        </w:rPr>
      </w:pPr>
      <w:r w:rsidRPr="00EE43E1">
        <w:rPr>
          <w:rFonts w:ascii="Arial" w:eastAsia="Times New Roman" w:hAnsi="Arial" w:cs="Arial"/>
          <w:b/>
          <w:bCs/>
          <w:sz w:val="24"/>
          <w:szCs w:val="24"/>
          <w:lang w:val="pt-BR" w:eastAsia="pt-BR"/>
        </w:rPr>
        <w:t>Auth.js</w:t>
      </w:r>
      <w:r w:rsidRPr="00EE43E1">
        <w:rPr>
          <w:rFonts w:ascii="Arial" w:eastAsia="Times New Roman" w:hAnsi="Arial" w:cs="Arial"/>
          <w:sz w:val="24"/>
          <w:szCs w:val="24"/>
          <w:lang w:val="pt-BR" w:eastAsia="pt-BR"/>
        </w:rPr>
        <w:t>: Biblioteca para gerenciamento de autenticação, garantindo segurança no acesso à plataforma.</w:t>
      </w:r>
    </w:p>
    <w:p w14:paraId="1DC58F51" w14:textId="77777777" w:rsidR="00D45C76" w:rsidRPr="00EE43E1" w:rsidRDefault="00D45C76" w:rsidP="00D45C76">
      <w:pPr>
        <w:numPr>
          <w:ilvl w:val="0"/>
          <w:numId w:val="27"/>
        </w:numPr>
        <w:spacing w:before="100" w:beforeAutospacing="1" w:after="100" w:afterAutospacing="1" w:line="240" w:lineRule="auto"/>
        <w:rPr>
          <w:rFonts w:ascii="Arial" w:eastAsia="Times New Roman" w:hAnsi="Arial" w:cs="Arial"/>
          <w:sz w:val="24"/>
          <w:szCs w:val="24"/>
          <w:lang w:val="pt-BR" w:eastAsia="pt-BR"/>
        </w:rPr>
      </w:pPr>
      <w:r w:rsidRPr="00EE43E1">
        <w:rPr>
          <w:rFonts w:ascii="Arial" w:eastAsia="Times New Roman" w:hAnsi="Arial" w:cs="Arial"/>
          <w:b/>
          <w:bCs/>
          <w:sz w:val="24"/>
          <w:szCs w:val="24"/>
          <w:lang w:val="pt-BR" w:eastAsia="pt-BR"/>
        </w:rPr>
        <w:t>Nodemailer</w:t>
      </w:r>
      <w:r w:rsidRPr="00EE43E1">
        <w:rPr>
          <w:rFonts w:ascii="Arial" w:eastAsia="Times New Roman" w:hAnsi="Arial" w:cs="Arial"/>
          <w:sz w:val="24"/>
          <w:szCs w:val="24"/>
          <w:lang w:val="pt-BR" w:eastAsia="pt-BR"/>
        </w:rPr>
        <w:t>: Ferramenta para envio de e-mails, utilizada para comunicação com os usuários, como confirmações de inscrição em eventos.</w:t>
      </w:r>
    </w:p>
    <w:p w14:paraId="3F17EADF" w14:textId="77777777" w:rsidR="00D45C76" w:rsidRPr="00EE43E1" w:rsidRDefault="00D45C76" w:rsidP="00D45C76">
      <w:pPr>
        <w:numPr>
          <w:ilvl w:val="0"/>
          <w:numId w:val="27"/>
        </w:numPr>
        <w:spacing w:before="100" w:beforeAutospacing="1" w:after="100" w:afterAutospacing="1" w:line="240" w:lineRule="auto"/>
        <w:rPr>
          <w:rFonts w:ascii="Arial" w:eastAsia="Times New Roman" w:hAnsi="Arial" w:cs="Arial"/>
          <w:sz w:val="24"/>
          <w:szCs w:val="24"/>
          <w:lang w:val="pt-BR" w:eastAsia="pt-BR"/>
        </w:rPr>
      </w:pPr>
      <w:r w:rsidRPr="00EE43E1">
        <w:rPr>
          <w:rFonts w:ascii="Arial" w:eastAsia="Times New Roman" w:hAnsi="Arial" w:cs="Arial"/>
          <w:b/>
          <w:bCs/>
          <w:sz w:val="24"/>
          <w:szCs w:val="24"/>
          <w:lang w:val="pt-BR" w:eastAsia="pt-BR"/>
        </w:rPr>
        <w:t>MySQL</w:t>
      </w:r>
      <w:r w:rsidRPr="00EE43E1">
        <w:rPr>
          <w:rFonts w:ascii="Arial" w:eastAsia="Times New Roman" w:hAnsi="Arial" w:cs="Arial"/>
          <w:sz w:val="24"/>
          <w:szCs w:val="24"/>
          <w:lang w:val="pt-BR" w:eastAsia="pt-BR"/>
        </w:rPr>
        <w:t>: Sistema de gerenciamento de banco de dados que armazenará as informações dos eventos e usuários.</w:t>
      </w:r>
    </w:p>
    <w:p w14:paraId="139A3BB1" w14:textId="77777777" w:rsidR="00D45C76" w:rsidRPr="00EE43E1" w:rsidRDefault="00D45C76" w:rsidP="00D45C76">
      <w:pPr>
        <w:numPr>
          <w:ilvl w:val="0"/>
          <w:numId w:val="27"/>
        </w:numPr>
        <w:spacing w:before="100" w:beforeAutospacing="1" w:after="100" w:afterAutospacing="1" w:line="240" w:lineRule="auto"/>
        <w:rPr>
          <w:rFonts w:ascii="Arial" w:eastAsia="Times New Roman" w:hAnsi="Arial" w:cs="Arial"/>
          <w:sz w:val="24"/>
          <w:szCs w:val="24"/>
          <w:lang w:val="pt-BR" w:eastAsia="pt-BR"/>
        </w:rPr>
      </w:pPr>
      <w:r w:rsidRPr="00EE43E1">
        <w:rPr>
          <w:rFonts w:ascii="Arial" w:eastAsia="Times New Roman" w:hAnsi="Arial" w:cs="Arial"/>
          <w:b/>
          <w:bCs/>
          <w:sz w:val="24"/>
          <w:szCs w:val="24"/>
          <w:lang w:val="pt-BR" w:eastAsia="pt-BR"/>
        </w:rPr>
        <w:t>Android Studio e Java</w:t>
      </w:r>
      <w:r w:rsidRPr="00EE43E1">
        <w:rPr>
          <w:rFonts w:ascii="Arial" w:eastAsia="Times New Roman" w:hAnsi="Arial" w:cs="Arial"/>
          <w:sz w:val="24"/>
          <w:szCs w:val="24"/>
          <w:lang w:val="pt-BR" w:eastAsia="pt-BR"/>
        </w:rPr>
        <w:t>: Ambiente de desenvolvimento e linguagem de programação utilizados para criar a versão mobile do aplicativo.</w:t>
      </w:r>
    </w:p>
    <w:p w14:paraId="1EF09E24" w14:textId="0FEF7E55" w:rsidR="00D45C76" w:rsidRPr="00EE43E1" w:rsidRDefault="00D45C76" w:rsidP="00D45C76">
      <w:pPr>
        <w:numPr>
          <w:ilvl w:val="0"/>
          <w:numId w:val="27"/>
        </w:numPr>
        <w:spacing w:before="100" w:beforeAutospacing="1" w:after="100" w:afterAutospacing="1" w:line="240" w:lineRule="auto"/>
        <w:rPr>
          <w:rFonts w:ascii="Arial" w:eastAsia="Times New Roman" w:hAnsi="Arial" w:cs="Arial"/>
          <w:sz w:val="24"/>
          <w:szCs w:val="24"/>
          <w:lang w:val="pt-BR" w:eastAsia="pt-BR"/>
        </w:rPr>
      </w:pPr>
      <w:r w:rsidRPr="00EE43E1">
        <w:rPr>
          <w:rFonts w:ascii="Arial" w:eastAsia="Times New Roman" w:hAnsi="Arial" w:cs="Arial"/>
          <w:b/>
          <w:bCs/>
          <w:sz w:val="24"/>
          <w:szCs w:val="24"/>
          <w:lang w:val="pt-BR" w:eastAsia="pt-BR"/>
        </w:rPr>
        <w:t>Firebase</w:t>
      </w:r>
      <w:r w:rsidRPr="00EE43E1">
        <w:rPr>
          <w:rFonts w:ascii="Arial" w:eastAsia="Times New Roman" w:hAnsi="Arial" w:cs="Arial"/>
          <w:sz w:val="24"/>
          <w:szCs w:val="24"/>
          <w:lang w:val="pt-BR" w:eastAsia="pt-BR"/>
        </w:rPr>
        <w:t>: Plataforma que oferece serviços como autenticação e banco de dados em tempo real, complementando a funcionalidade do aplicativo móvel.</w:t>
      </w:r>
    </w:p>
    <w:p w14:paraId="71CE3FA5" w14:textId="6DDBA599" w:rsidR="00D45C76" w:rsidRPr="00EE43E1" w:rsidRDefault="00D45C76" w:rsidP="00CE1434">
      <w:pPr>
        <w:spacing w:before="100" w:beforeAutospacing="1" w:after="100" w:afterAutospacing="1" w:line="240" w:lineRule="auto"/>
        <w:jc w:val="both"/>
        <w:rPr>
          <w:rFonts w:ascii="Arial" w:eastAsia="Times New Roman" w:hAnsi="Arial" w:cs="Arial"/>
          <w:sz w:val="24"/>
          <w:szCs w:val="24"/>
          <w:lang w:val="pt-BR" w:eastAsia="pt-BR"/>
        </w:rPr>
      </w:pPr>
      <w:r w:rsidRPr="00EE43E1">
        <w:rPr>
          <w:rFonts w:ascii="Arial" w:eastAsia="Times New Roman" w:hAnsi="Arial" w:cs="Arial"/>
          <w:sz w:val="24"/>
          <w:szCs w:val="24"/>
          <w:lang w:val="pt-BR" w:eastAsia="pt-BR"/>
        </w:rPr>
        <w:t>E utilizamos os Trello para organização, gerenciamento, monitoramento e garantir todas as etapas do desenvolvimento sejam cumpridas de forma eficiente.</w:t>
      </w:r>
    </w:p>
    <w:p w14:paraId="3BEB749A" w14:textId="52E50652" w:rsidR="00F12AAC" w:rsidRPr="00EE43E1" w:rsidRDefault="00F12AAC" w:rsidP="0056280F">
      <w:pPr>
        <w:spacing w:line="360" w:lineRule="auto"/>
        <w:jc w:val="both"/>
        <w:rPr>
          <w:rFonts w:ascii="Arial" w:hAnsi="Arial" w:cs="Arial"/>
          <w:sz w:val="24"/>
          <w:szCs w:val="24"/>
          <w:lang w:val="pt-BR"/>
        </w:rPr>
      </w:pPr>
    </w:p>
    <w:p w14:paraId="3730517B" w14:textId="53B29F6B" w:rsidR="00F12AAC" w:rsidRPr="00EE43E1" w:rsidRDefault="00F12AAC" w:rsidP="0056280F">
      <w:pPr>
        <w:spacing w:line="360" w:lineRule="auto"/>
        <w:jc w:val="both"/>
        <w:rPr>
          <w:rFonts w:ascii="Arial" w:hAnsi="Arial" w:cs="Arial"/>
          <w:sz w:val="24"/>
          <w:szCs w:val="24"/>
          <w:lang w:val="pt-BR"/>
        </w:rPr>
      </w:pPr>
    </w:p>
    <w:p w14:paraId="069AAD82" w14:textId="77777777" w:rsidR="00F12AAC" w:rsidRPr="00EE43E1" w:rsidRDefault="00F12AAC" w:rsidP="0056280F">
      <w:pPr>
        <w:spacing w:line="360" w:lineRule="auto"/>
        <w:jc w:val="both"/>
        <w:rPr>
          <w:rFonts w:ascii="Arial" w:hAnsi="Arial" w:cs="Arial"/>
          <w:sz w:val="24"/>
          <w:szCs w:val="24"/>
          <w:lang w:val="pt-BR"/>
        </w:rPr>
      </w:pPr>
    </w:p>
    <w:p w14:paraId="1483AB2F" w14:textId="2E1E19D7" w:rsidR="0013371A" w:rsidRPr="00EE43E1" w:rsidRDefault="00E148F2" w:rsidP="00E148F2">
      <w:pPr>
        <w:pStyle w:val="Ttulo1"/>
        <w:rPr>
          <w:rFonts w:ascii="Arial" w:hAnsi="Arial" w:cs="Arial"/>
          <w:sz w:val="24"/>
          <w:szCs w:val="24"/>
        </w:rPr>
      </w:pPr>
      <w:bookmarkStart w:id="9" w:name="_Toc176861350"/>
      <w:r w:rsidRPr="00EE43E1">
        <w:rPr>
          <w:rFonts w:ascii="Arial" w:hAnsi="Arial" w:cs="Arial"/>
          <w:sz w:val="24"/>
          <w:szCs w:val="24"/>
        </w:rPr>
        <w:t>7</w:t>
      </w:r>
      <w:r w:rsidR="0013371A" w:rsidRPr="00EE43E1">
        <w:rPr>
          <w:rFonts w:ascii="Arial" w:hAnsi="Arial" w:cs="Arial"/>
          <w:sz w:val="24"/>
          <w:szCs w:val="24"/>
        </w:rPr>
        <w:t>. Descrição das Funções no Projeto</w:t>
      </w:r>
      <w:bookmarkEnd w:id="9"/>
    </w:p>
    <w:p w14:paraId="7FB802A4" w14:textId="3ADB21EE" w:rsidR="0056280F" w:rsidRPr="00EE43E1" w:rsidRDefault="0056280F" w:rsidP="0056280F">
      <w:pPr>
        <w:spacing w:line="360" w:lineRule="auto"/>
        <w:jc w:val="both"/>
        <w:rPr>
          <w:rFonts w:ascii="Arial" w:hAnsi="Arial" w:cs="Arial"/>
          <w:sz w:val="24"/>
          <w:szCs w:val="24"/>
          <w:lang w:val="pt-BR"/>
        </w:rPr>
      </w:pPr>
    </w:p>
    <w:tbl>
      <w:tblPr>
        <w:tblStyle w:val="SimplesTabela3"/>
        <w:tblW w:w="9617" w:type="dxa"/>
        <w:tblLook w:val="04A0" w:firstRow="1" w:lastRow="0" w:firstColumn="1" w:lastColumn="0" w:noHBand="0" w:noVBand="1"/>
      </w:tblPr>
      <w:tblGrid>
        <w:gridCol w:w="2660"/>
        <w:gridCol w:w="1276"/>
        <w:gridCol w:w="5681"/>
      </w:tblGrid>
      <w:tr w:rsidR="002F7949" w:rsidRPr="00EE43E1" w14:paraId="1F763691" w14:textId="77777777" w:rsidTr="00763BF7">
        <w:trPr>
          <w:cnfStyle w:val="100000000000" w:firstRow="1" w:lastRow="0" w:firstColumn="0" w:lastColumn="0" w:oddVBand="0" w:evenVBand="0" w:oddHBand="0" w:evenHBand="0" w:firstRowFirstColumn="0" w:firstRowLastColumn="0" w:lastRowFirstColumn="0" w:lastRowLastColumn="0"/>
          <w:trHeight w:val="265"/>
        </w:trPr>
        <w:tc>
          <w:tcPr>
            <w:cnfStyle w:val="001000000100" w:firstRow="0" w:lastRow="0" w:firstColumn="1" w:lastColumn="0" w:oddVBand="0" w:evenVBand="0" w:oddHBand="0" w:evenHBand="0" w:firstRowFirstColumn="1" w:firstRowLastColumn="0" w:lastRowFirstColumn="0" w:lastRowLastColumn="0"/>
            <w:tcW w:w="2660" w:type="dxa"/>
          </w:tcPr>
          <w:p w14:paraId="2673ADDB" w14:textId="77777777" w:rsidR="002F7949" w:rsidRPr="00EE43E1" w:rsidRDefault="002F7949" w:rsidP="0056280F">
            <w:pPr>
              <w:spacing w:line="360" w:lineRule="auto"/>
              <w:jc w:val="both"/>
              <w:rPr>
                <w:rFonts w:ascii="Arial" w:hAnsi="Arial" w:cs="Arial"/>
                <w:sz w:val="24"/>
                <w:szCs w:val="24"/>
                <w:lang w:val="pt-BR"/>
              </w:rPr>
            </w:pPr>
            <w:r w:rsidRPr="00EE43E1">
              <w:rPr>
                <w:rFonts w:ascii="Arial" w:hAnsi="Arial" w:cs="Arial"/>
                <w:sz w:val="24"/>
                <w:szCs w:val="24"/>
                <w:lang w:val="pt-BR"/>
              </w:rPr>
              <w:t>Nome do Integrante</w:t>
            </w:r>
          </w:p>
        </w:tc>
        <w:tc>
          <w:tcPr>
            <w:tcW w:w="1276" w:type="dxa"/>
          </w:tcPr>
          <w:p w14:paraId="3EE17856" w14:textId="77777777" w:rsidR="002F7949" w:rsidRPr="00EE43E1" w:rsidRDefault="002F7949" w:rsidP="0056280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BR"/>
              </w:rPr>
            </w:pPr>
            <w:r w:rsidRPr="00EE43E1">
              <w:rPr>
                <w:rFonts w:ascii="Arial" w:hAnsi="Arial" w:cs="Arial"/>
                <w:sz w:val="24"/>
                <w:szCs w:val="24"/>
                <w:lang w:val="pt-BR"/>
              </w:rPr>
              <w:t>RA</w:t>
            </w:r>
          </w:p>
        </w:tc>
        <w:tc>
          <w:tcPr>
            <w:tcW w:w="5681" w:type="dxa"/>
          </w:tcPr>
          <w:p w14:paraId="6AD2438C" w14:textId="77777777" w:rsidR="002F7949" w:rsidRPr="00EE43E1" w:rsidRDefault="002F7949" w:rsidP="0056280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BR"/>
              </w:rPr>
            </w:pPr>
            <w:r w:rsidRPr="00EE43E1">
              <w:rPr>
                <w:rFonts w:ascii="Arial" w:hAnsi="Arial" w:cs="Arial"/>
                <w:sz w:val="24"/>
                <w:szCs w:val="24"/>
                <w:lang w:val="pt-BR"/>
              </w:rPr>
              <w:t>Funções Acumuladas</w:t>
            </w:r>
          </w:p>
        </w:tc>
      </w:tr>
      <w:tr w:rsidR="002F7949" w:rsidRPr="00EE43E1" w14:paraId="345CFD57" w14:textId="77777777" w:rsidTr="00763BF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660" w:type="dxa"/>
          </w:tcPr>
          <w:p w14:paraId="151810F3" w14:textId="5E803D67" w:rsidR="002F7949" w:rsidRPr="00EE43E1" w:rsidRDefault="00816337" w:rsidP="00CE1434">
            <w:pPr>
              <w:spacing w:line="360" w:lineRule="auto"/>
              <w:rPr>
                <w:rFonts w:ascii="Arial" w:hAnsi="Arial" w:cs="Arial"/>
                <w:sz w:val="24"/>
                <w:szCs w:val="24"/>
                <w:lang w:val="pt-BR"/>
              </w:rPr>
            </w:pPr>
            <w:r w:rsidRPr="00EE43E1">
              <w:rPr>
                <w:rFonts w:ascii="Arial" w:hAnsi="Arial" w:cs="Arial"/>
                <w:sz w:val="24"/>
                <w:szCs w:val="24"/>
              </w:rPr>
              <w:lastRenderedPageBreak/>
              <w:t>Gabriel Viegas Dantas</w:t>
            </w:r>
          </w:p>
        </w:tc>
        <w:tc>
          <w:tcPr>
            <w:tcW w:w="1276" w:type="dxa"/>
          </w:tcPr>
          <w:p w14:paraId="574EFD90" w14:textId="7B788417" w:rsidR="002F7949" w:rsidRPr="00EE43E1" w:rsidRDefault="002F7949" w:rsidP="0081633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EE43E1">
              <w:rPr>
                <w:rFonts w:ascii="Arial" w:hAnsi="Arial" w:cs="Arial"/>
                <w:sz w:val="24"/>
                <w:szCs w:val="24"/>
                <w:lang w:val="pt-BR"/>
              </w:rPr>
              <w:t>RA</w:t>
            </w:r>
            <w:r w:rsidR="00F12AAC" w:rsidRPr="00EE43E1">
              <w:rPr>
                <w:rFonts w:ascii="Arial" w:hAnsi="Arial" w:cs="Arial"/>
                <w:sz w:val="24"/>
                <w:szCs w:val="24"/>
                <w:lang w:val="pt-BR"/>
              </w:rPr>
              <w:t xml:space="preserve"> </w:t>
            </w:r>
            <w:r w:rsidR="00816337" w:rsidRPr="00EE43E1">
              <w:rPr>
                <w:rFonts w:ascii="Arial" w:hAnsi="Arial" w:cs="Arial"/>
                <w:sz w:val="24"/>
                <w:szCs w:val="24"/>
                <w:lang w:val="pt-BR"/>
              </w:rPr>
              <w:t>224033</w:t>
            </w:r>
          </w:p>
        </w:tc>
        <w:tc>
          <w:tcPr>
            <w:tcW w:w="5681" w:type="dxa"/>
          </w:tcPr>
          <w:p w14:paraId="0C625B80" w14:textId="3487BFFE" w:rsidR="002F7949" w:rsidRPr="00EE43E1" w:rsidRDefault="00816337" w:rsidP="0056280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EE43E1">
              <w:rPr>
                <w:rFonts w:ascii="Arial" w:hAnsi="Arial" w:cs="Arial"/>
                <w:sz w:val="24"/>
                <w:szCs w:val="24"/>
                <w:lang w:val="pt-BR"/>
              </w:rPr>
              <w:t>Gestor do projeto, Scrum Master (SM), Desenvolvedor Front-</w:t>
            </w:r>
            <w:r w:rsidR="00EE43E1" w:rsidRPr="00EE43E1">
              <w:rPr>
                <w:rFonts w:ascii="Arial" w:hAnsi="Arial" w:cs="Arial"/>
                <w:sz w:val="24"/>
                <w:szCs w:val="24"/>
                <w:lang w:val="pt-BR"/>
              </w:rPr>
              <w:t>End</w:t>
            </w:r>
            <w:r w:rsidRPr="00EE43E1">
              <w:rPr>
                <w:rFonts w:ascii="Arial" w:hAnsi="Arial" w:cs="Arial"/>
                <w:sz w:val="24"/>
                <w:szCs w:val="24"/>
                <w:lang w:val="pt-BR"/>
              </w:rPr>
              <w:t>, Desenvolvedor Back-</w:t>
            </w:r>
            <w:r w:rsidR="00EE43E1" w:rsidRPr="00EE43E1">
              <w:rPr>
                <w:rFonts w:ascii="Arial" w:hAnsi="Arial" w:cs="Arial"/>
                <w:sz w:val="24"/>
                <w:szCs w:val="24"/>
                <w:lang w:val="pt-BR"/>
              </w:rPr>
              <w:t>End</w:t>
            </w:r>
            <w:r w:rsidRPr="00EE43E1">
              <w:rPr>
                <w:rFonts w:ascii="Arial" w:hAnsi="Arial" w:cs="Arial"/>
                <w:sz w:val="24"/>
                <w:szCs w:val="24"/>
                <w:lang w:val="pt-BR"/>
              </w:rPr>
              <w:t>, Especialista em Cibersegurança</w:t>
            </w:r>
          </w:p>
        </w:tc>
      </w:tr>
      <w:tr w:rsidR="002F7949" w:rsidRPr="00EE43E1" w14:paraId="171A306E" w14:textId="77777777" w:rsidTr="00763BF7">
        <w:trPr>
          <w:trHeight w:val="530"/>
        </w:trPr>
        <w:tc>
          <w:tcPr>
            <w:cnfStyle w:val="001000000000" w:firstRow="0" w:lastRow="0" w:firstColumn="1" w:lastColumn="0" w:oddVBand="0" w:evenVBand="0" w:oddHBand="0" w:evenHBand="0" w:firstRowFirstColumn="0" w:firstRowLastColumn="0" w:lastRowFirstColumn="0" w:lastRowLastColumn="0"/>
            <w:tcW w:w="2660" w:type="dxa"/>
          </w:tcPr>
          <w:p w14:paraId="6E6FC327" w14:textId="644CA163" w:rsidR="002F7949" w:rsidRPr="00EE43E1" w:rsidRDefault="00816337" w:rsidP="00EA784E">
            <w:pPr>
              <w:spacing w:line="360" w:lineRule="auto"/>
              <w:rPr>
                <w:rFonts w:ascii="Arial" w:hAnsi="Arial" w:cs="Arial"/>
                <w:sz w:val="24"/>
                <w:szCs w:val="24"/>
                <w:lang w:val="pt-BR"/>
              </w:rPr>
            </w:pPr>
            <w:r w:rsidRPr="00EE43E1">
              <w:rPr>
                <w:rFonts w:ascii="Arial" w:hAnsi="Arial" w:cs="Arial"/>
                <w:sz w:val="24"/>
                <w:szCs w:val="24"/>
              </w:rPr>
              <w:t>Guilherme Reis Carvalho</w:t>
            </w:r>
          </w:p>
        </w:tc>
        <w:tc>
          <w:tcPr>
            <w:tcW w:w="1276" w:type="dxa"/>
          </w:tcPr>
          <w:p w14:paraId="509E931F" w14:textId="1220480B" w:rsidR="002F7949" w:rsidRPr="00EE43E1" w:rsidRDefault="002F7949" w:rsidP="00F12AA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EE43E1">
              <w:rPr>
                <w:rFonts w:ascii="Arial" w:hAnsi="Arial" w:cs="Arial"/>
                <w:sz w:val="24"/>
                <w:szCs w:val="24"/>
                <w:lang w:val="pt-BR"/>
              </w:rPr>
              <w:t>RA</w:t>
            </w:r>
            <w:r w:rsidR="00F12AAC" w:rsidRPr="00EE43E1">
              <w:rPr>
                <w:rFonts w:ascii="Arial" w:hAnsi="Arial" w:cs="Arial"/>
                <w:sz w:val="24"/>
                <w:szCs w:val="24"/>
                <w:lang w:val="pt-BR"/>
              </w:rPr>
              <w:t xml:space="preserve"> 224176</w:t>
            </w:r>
          </w:p>
        </w:tc>
        <w:tc>
          <w:tcPr>
            <w:tcW w:w="5681" w:type="dxa"/>
          </w:tcPr>
          <w:p w14:paraId="6E7EF216" w14:textId="6C2076EC" w:rsidR="002F7949" w:rsidRPr="00EE43E1" w:rsidRDefault="00816337" w:rsidP="0056280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EE43E1">
              <w:rPr>
                <w:rFonts w:ascii="Arial" w:hAnsi="Arial" w:cs="Arial"/>
                <w:sz w:val="24"/>
                <w:szCs w:val="24"/>
                <w:lang w:val="pt-BR"/>
              </w:rPr>
              <w:t>Designer, Analista de Viabilidade, Consultor de Usabilidade</w:t>
            </w:r>
          </w:p>
        </w:tc>
      </w:tr>
      <w:tr w:rsidR="002F7949" w:rsidRPr="00EE43E1" w14:paraId="20008483" w14:textId="77777777" w:rsidTr="00763BF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660" w:type="dxa"/>
          </w:tcPr>
          <w:p w14:paraId="62C097F1" w14:textId="48B1DC24" w:rsidR="002F7949" w:rsidRPr="00EE43E1" w:rsidRDefault="00816337" w:rsidP="00CE1434">
            <w:pPr>
              <w:spacing w:line="360" w:lineRule="auto"/>
              <w:rPr>
                <w:rFonts w:ascii="Arial" w:hAnsi="Arial" w:cs="Arial"/>
                <w:sz w:val="24"/>
                <w:szCs w:val="24"/>
                <w:lang w:val="pt-BR"/>
              </w:rPr>
            </w:pPr>
            <w:r w:rsidRPr="00EE43E1">
              <w:rPr>
                <w:rFonts w:ascii="Arial" w:hAnsi="Arial" w:cs="Arial"/>
                <w:sz w:val="24"/>
                <w:szCs w:val="24"/>
              </w:rPr>
              <w:t>Gustavo Luz de Brito</w:t>
            </w:r>
          </w:p>
        </w:tc>
        <w:tc>
          <w:tcPr>
            <w:tcW w:w="1276" w:type="dxa"/>
          </w:tcPr>
          <w:p w14:paraId="1191EA4C" w14:textId="59706C1A" w:rsidR="002F7949" w:rsidRPr="00EE43E1" w:rsidRDefault="002F7949" w:rsidP="0081633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EE43E1">
              <w:rPr>
                <w:rFonts w:ascii="Arial" w:hAnsi="Arial" w:cs="Arial"/>
                <w:sz w:val="24"/>
                <w:szCs w:val="24"/>
                <w:lang w:val="pt-BR"/>
              </w:rPr>
              <w:t>RA</w:t>
            </w:r>
            <w:r w:rsidR="00F12AAC" w:rsidRPr="00EE43E1">
              <w:rPr>
                <w:rFonts w:ascii="Arial" w:hAnsi="Arial" w:cs="Arial"/>
                <w:sz w:val="24"/>
                <w:szCs w:val="24"/>
                <w:lang w:val="pt-BR"/>
              </w:rPr>
              <w:t xml:space="preserve"> </w:t>
            </w:r>
            <w:r w:rsidR="00816337" w:rsidRPr="00EE43E1">
              <w:rPr>
                <w:rFonts w:ascii="Arial" w:hAnsi="Arial" w:cs="Arial"/>
                <w:sz w:val="24"/>
                <w:szCs w:val="24"/>
                <w:lang w:val="pt-BR"/>
              </w:rPr>
              <w:t>223796</w:t>
            </w:r>
          </w:p>
        </w:tc>
        <w:tc>
          <w:tcPr>
            <w:tcW w:w="5681" w:type="dxa"/>
          </w:tcPr>
          <w:p w14:paraId="25D60EBF" w14:textId="4F6DAF00" w:rsidR="002F7949" w:rsidRPr="00EE43E1" w:rsidRDefault="00816337" w:rsidP="0056280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EE43E1">
              <w:rPr>
                <w:rFonts w:ascii="Arial" w:hAnsi="Arial" w:cs="Arial"/>
                <w:sz w:val="24"/>
                <w:szCs w:val="24"/>
                <w:lang w:val="pt-BR"/>
              </w:rPr>
              <w:t>Desenvolvedor Back-End, Engenheiro de Testes, Especialista em Instalação e Deploy, Analista de Suporte e Manutenção</w:t>
            </w:r>
          </w:p>
        </w:tc>
      </w:tr>
      <w:tr w:rsidR="002F7949" w:rsidRPr="00EE43E1" w14:paraId="3AD14549" w14:textId="77777777" w:rsidTr="00763BF7">
        <w:trPr>
          <w:trHeight w:val="530"/>
        </w:trPr>
        <w:tc>
          <w:tcPr>
            <w:cnfStyle w:val="001000000000" w:firstRow="0" w:lastRow="0" w:firstColumn="1" w:lastColumn="0" w:oddVBand="0" w:evenVBand="0" w:oddHBand="0" w:evenHBand="0" w:firstRowFirstColumn="0" w:firstRowLastColumn="0" w:lastRowFirstColumn="0" w:lastRowLastColumn="0"/>
            <w:tcW w:w="2660" w:type="dxa"/>
          </w:tcPr>
          <w:p w14:paraId="4EE8683C" w14:textId="757D3AB1" w:rsidR="002F7949" w:rsidRPr="00EE43E1" w:rsidRDefault="00816337" w:rsidP="00CE1434">
            <w:pPr>
              <w:spacing w:line="360" w:lineRule="auto"/>
              <w:rPr>
                <w:rFonts w:ascii="Arial" w:hAnsi="Arial" w:cs="Arial"/>
                <w:sz w:val="24"/>
                <w:szCs w:val="24"/>
                <w:lang w:val="pt-BR"/>
              </w:rPr>
            </w:pPr>
            <w:r w:rsidRPr="00EE43E1">
              <w:rPr>
                <w:rFonts w:ascii="Arial" w:hAnsi="Arial" w:cs="Arial"/>
                <w:sz w:val="24"/>
                <w:szCs w:val="24"/>
                <w:lang w:val="pt-BR"/>
              </w:rPr>
              <w:t>Mychel carporas junior</w:t>
            </w:r>
          </w:p>
        </w:tc>
        <w:tc>
          <w:tcPr>
            <w:tcW w:w="1276" w:type="dxa"/>
          </w:tcPr>
          <w:p w14:paraId="44F3AD0C" w14:textId="48F00420" w:rsidR="002F7949" w:rsidRPr="00EE43E1" w:rsidRDefault="002F7949" w:rsidP="0081633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EE43E1">
              <w:rPr>
                <w:rFonts w:ascii="Arial" w:hAnsi="Arial" w:cs="Arial"/>
                <w:sz w:val="24"/>
                <w:szCs w:val="24"/>
                <w:lang w:val="pt-BR"/>
              </w:rPr>
              <w:t>RA</w:t>
            </w:r>
            <w:r w:rsidR="00F12AAC" w:rsidRPr="00EE43E1">
              <w:rPr>
                <w:rFonts w:ascii="Arial" w:hAnsi="Arial" w:cs="Arial"/>
                <w:sz w:val="24"/>
                <w:szCs w:val="24"/>
                <w:lang w:val="pt-BR"/>
              </w:rPr>
              <w:t xml:space="preserve"> </w:t>
            </w:r>
            <w:r w:rsidR="00816337" w:rsidRPr="00EE43E1">
              <w:rPr>
                <w:rFonts w:ascii="Arial" w:hAnsi="Arial" w:cs="Arial"/>
                <w:sz w:val="24"/>
                <w:szCs w:val="24"/>
                <w:lang w:val="pt-BR"/>
              </w:rPr>
              <w:t>200291</w:t>
            </w:r>
          </w:p>
        </w:tc>
        <w:tc>
          <w:tcPr>
            <w:tcW w:w="5681" w:type="dxa"/>
          </w:tcPr>
          <w:p w14:paraId="53428ABD" w14:textId="24A182F5" w:rsidR="002F7949" w:rsidRPr="00EE43E1" w:rsidRDefault="00816337" w:rsidP="0056280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EE43E1">
              <w:rPr>
                <w:rFonts w:ascii="Arial" w:hAnsi="Arial" w:cs="Arial"/>
                <w:sz w:val="24"/>
                <w:szCs w:val="24"/>
                <w:lang w:val="pt-BR"/>
              </w:rPr>
              <w:t>Analista de Viabilidade, Product Owner (PO), Consultor de Usabilidade.</w:t>
            </w:r>
          </w:p>
        </w:tc>
      </w:tr>
    </w:tbl>
    <w:p w14:paraId="2D6F6B49" w14:textId="71DD7323" w:rsidR="002F7949" w:rsidRPr="00EE43E1" w:rsidRDefault="0056280F" w:rsidP="0056280F">
      <w:pPr>
        <w:spacing w:line="360" w:lineRule="auto"/>
        <w:jc w:val="center"/>
        <w:rPr>
          <w:rFonts w:ascii="Arial" w:hAnsi="Arial" w:cs="Arial"/>
          <w:sz w:val="24"/>
          <w:szCs w:val="24"/>
          <w:lang w:val="pt-BR"/>
        </w:rPr>
      </w:pPr>
      <w:r w:rsidRPr="00EE43E1">
        <w:rPr>
          <w:rFonts w:ascii="Arial" w:hAnsi="Arial" w:cs="Arial"/>
          <w:b/>
          <w:bCs/>
          <w:sz w:val="24"/>
          <w:szCs w:val="24"/>
          <w:lang w:val="pt-BR"/>
        </w:rPr>
        <w:t>Tabela 1:</w:t>
      </w:r>
      <w:r w:rsidRPr="00EE43E1">
        <w:rPr>
          <w:rFonts w:ascii="Arial" w:hAnsi="Arial" w:cs="Arial"/>
          <w:sz w:val="24"/>
          <w:szCs w:val="24"/>
          <w:lang w:val="pt-BR"/>
        </w:rPr>
        <w:t xml:space="preserve"> Funções dos integrantes do grupo.</w:t>
      </w:r>
    </w:p>
    <w:p w14:paraId="0E5EBE19" w14:textId="77777777" w:rsidR="00687960" w:rsidRPr="00EE43E1" w:rsidRDefault="00687960" w:rsidP="0056280F">
      <w:pPr>
        <w:spacing w:line="360" w:lineRule="auto"/>
        <w:jc w:val="both"/>
        <w:rPr>
          <w:rFonts w:ascii="Arial" w:hAnsi="Arial" w:cs="Arial"/>
          <w:b/>
          <w:bCs/>
          <w:sz w:val="24"/>
          <w:szCs w:val="24"/>
          <w:lang w:val="pt-BR"/>
        </w:rPr>
      </w:pPr>
    </w:p>
    <w:p w14:paraId="5D353D2E" w14:textId="77777777" w:rsidR="00687960" w:rsidRPr="00EE43E1" w:rsidRDefault="00687960" w:rsidP="0056280F">
      <w:pPr>
        <w:spacing w:line="360" w:lineRule="auto"/>
        <w:jc w:val="both"/>
        <w:rPr>
          <w:rFonts w:ascii="Arial" w:hAnsi="Arial" w:cs="Arial"/>
          <w:b/>
          <w:bCs/>
          <w:sz w:val="24"/>
          <w:szCs w:val="24"/>
          <w:lang w:val="pt-BR"/>
        </w:rPr>
      </w:pPr>
    </w:p>
    <w:p w14:paraId="67B72AA4" w14:textId="2A778487" w:rsidR="0013371A" w:rsidRPr="00EE43E1" w:rsidRDefault="0013371A" w:rsidP="0056280F">
      <w:pPr>
        <w:spacing w:line="360" w:lineRule="auto"/>
        <w:jc w:val="both"/>
        <w:rPr>
          <w:rFonts w:ascii="Arial" w:hAnsi="Arial" w:cs="Arial"/>
          <w:b/>
          <w:bCs/>
          <w:sz w:val="24"/>
          <w:szCs w:val="24"/>
          <w:lang w:val="pt-BR"/>
        </w:rPr>
      </w:pPr>
      <w:r w:rsidRPr="00EE43E1">
        <w:rPr>
          <w:rFonts w:ascii="Arial" w:hAnsi="Arial" w:cs="Arial"/>
          <w:b/>
          <w:bCs/>
          <w:sz w:val="24"/>
          <w:szCs w:val="24"/>
          <w:lang w:val="pt-BR"/>
        </w:rPr>
        <w:t xml:space="preserve">Função 1: </w:t>
      </w:r>
      <w:r w:rsidR="00687960" w:rsidRPr="00EE43E1">
        <w:rPr>
          <w:rFonts w:ascii="Arial" w:hAnsi="Arial" w:cs="Arial"/>
          <w:b/>
          <w:bCs/>
          <w:sz w:val="24"/>
          <w:szCs w:val="24"/>
        </w:rPr>
        <w:t>Gestor do projeto</w:t>
      </w:r>
    </w:p>
    <w:p w14:paraId="78EBC25F" w14:textId="148E7EC2" w:rsidR="0013371A" w:rsidRPr="00EE43E1" w:rsidRDefault="0013371A" w:rsidP="0056280F">
      <w:pPr>
        <w:numPr>
          <w:ilvl w:val="0"/>
          <w:numId w:val="10"/>
        </w:numPr>
        <w:spacing w:line="360" w:lineRule="auto"/>
        <w:jc w:val="both"/>
        <w:rPr>
          <w:rFonts w:ascii="Arial" w:hAnsi="Arial" w:cs="Arial"/>
          <w:sz w:val="24"/>
          <w:szCs w:val="24"/>
          <w:lang w:val="pt-BR"/>
        </w:rPr>
      </w:pPr>
      <w:r w:rsidRPr="00EE43E1">
        <w:rPr>
          <w:rFonts w:ascii="Arial" w:hAnsi="Arial" w:cs="Arial"/>
          <w:b/>
          <w:bCs/>
          <w:sz w:val="24"/>
          <w:szCs w:val="24"/>
          <w:lang w:val="pt-BR"/>
        </w:rPr>
        <w:t>Descrição da Função:</w:t>
      </w:r>
      <w:r w:rsidRPr="00EE43E1">
        <w:rPr>
          <w:rFonts w:ascii="Arial" w:hAnsi="Arial" w:cs="Arial"/>
          <w:sz w:val="24"/>
          <w:szCs w:val="24"/>
          <w:lang w:val="pt-BR"/>
        </w:rPr>
        <w:t xml:space="preserve"> </w:t>
      </w:r>
      <w:r w:rsidR="00BA57A5">
        <w:rPr>
          <w:rFonts w:ascii="Arial" w:hAnsi="Arial" w:cs="Arial"/>
          <w:sz w:val="24"/>
          <w:szCs w:val="24"/>
          <w:lang w:val="pt-BR"/>
        </w:rPr>
        <w:t>O</w:t>
      </w:r>
      <w:r w:rsidR="009432F9" w:rsidRPr="00EE43E1">
        <w:rPr>
          <w:rFonts w:ascii="Arial" w:hAnsi="Arial" w:cs="Arial"/>
          <w:sz w:val="24"/>
          <w:szCs w:val="24"/>
          <w:lang w:val="pt-BR"/>
        </w:rPr>
        <w:t xml:space="preserve"> Gestor do Projeto, </w:t>
      </w:r>
      <w:r w:rsidR="00BA57A5">
        <w:rPr>
          <w:rFonts w:ascii="Arial" w:hAnsi="Arial" w:cs="Arial"/>
          <w:sz w:val="24"/>
          <w:szCs w:val="24"/>
          <w:lang w:val="pt-BR"/>
        </w:rPr>
        <w:t>é</w:t>
      </w:r>
      <w:r w:rsidR="009432F9" w:rsidRPr="00EE43E1">
        <w:rPr>
          <w:rFonts w:ascii="Arial" w:hAnsi="Arial" w:cs="Arial"/>
          <w:sz w:val="24"/>
          <w:szCs w:val="24"/>
          <w:lang w:val="pt-BR"/>
        </w:rPr>
        <w:t xml:space="preserve"> responsável por coordenar todas as atividades da equipe, gerenciar o cronograma e garantir que as entregas sejam feitas no prazo.</w:t>
      </w:r>
    </w:p>
    <w:p w14:paraId="078CACD4" w14:textId="51DF8DC4" w:rsidR="0013371A" w:rsidRPr="00EE43E1" w:rsidRDefault="0013371A" w:rsidP="009432F9">
      <w:pPr>
        <w:numPr>
          <w:ilvl w:val="0"/>
          <w:numId w:val="10"/>
        </w:numPr>
        <w:spacing w:line="360" w:lineRule="auto"/>
        <w:jc w:val="both"/>
        <w:rPr>
          <w:rFonts w:ascii="Arial" w:hAnsi="Arial" w:cs="Arial"/>
          <w:sz w:val="24"/>
          <w:szCs w:val="24"/>
          <w:lang w:val="pt-BR"/>
        </w:rPr>
      </w:pPr>
      <w:r w:rsidRPr="00EE43E1">
        <w:rPr>
          <w:rFonts w:ascii="Arial" w:hAnsi="Arial" w:cs="Arial"/>
          <w:b/>
          <w:bCs/>
          <w:sz w:val="24"/>
          <w:szCs w:val="24"/>
          <w:lang w:val="pt-BR"/>
        </w:rPr>
        <w:t>Atividades Realizadas:</w:t>
      </w:r>
      <w:r w:rsidRPr="00EE43E1">
        <w:rPr>
          <w:rFonts w:ascii="Arial" w:hAnsi="Arial" w:cs="Arial"/>
          <w:sz w:val="24"/>
          <w:szCs w:val="24"/>
          <w:lang w:val="pt-BR"/>
        </w:rPr>
        <w:t xml:space="preserve"> </w:t>
      </w:r>
      <w:r w:rsidR="00BA57A5">
        <w:rPr>
          <w:rFonts w:ascii="Arial" w:hAnsi="Arial" w:cs="Arial"/>
          <w:sz w:val="24"/>
          <w:szCs w:val="24"/>
          <w:lang w:val="pt-BR"/>
        </w:rPr>
        <w:t>Criação d</w:t>
      </w:r>
      <w:r w:rsidR="009432F9" w:rsidRPr="00EE43E1">
        <w:rPr>
          <w:rFonts w:ascii="Arial" w:hAnsi="Arial" w:cs="Arial"/>
          <w:sz w:val="24"/>
          <w:szCs w:val="24"/>
          <w:lang w:val="pt-BR"/>
        </w:rPr>
        <w:t>o Trello, divi</w:t>
      </w:r>
      <w:r w:rsidR="00BA57A5">
        <w:rPr>
          <w:rFonts w:ascii="Arial" w:hAnsi="Arial" w:cs="Arial"/>
          <w:sz w:val="24"/>
          <w:szCs w:val="24"/>
          <w:lang w:val="pt-BR"/>
        </w:rPr>
        <w:t>são</w:t>
      </w:r>
      <w:r w:rsidR="009432F9" w:rsidRPr="00EE43E1">
        <w:rPr>
          <w:rFonts w:ascii="Arial" w:hAnsi="Arial" w:cs="Arial"/>
          <w:sz w:val="24"/>
          <w:szCs w:val="24"/>
          <w:lang w:val="pt-BR"/>
        </w:rPr>
        <w:t xml:space="preserve"> </w:t>
      </w:r>
      <w:r w:rsidR="00BA57A5">
        <w:rPr>
          <w:rFonts w:ascii="Arial" w:hAnsi="Arial" w:cs="Arial"/>
          <w:sz w:val="24"/>
          <w:szCs w:val="24"/>
          <w:lang w:val="pt-BR"/>
        </w:rPr>
        <w:t>d</w:t>
      </w:r>
      <w:r w:rsidR="009432F9" w:rsidRPr="00EE43E1">
        <w:rPr>
          <w:rFonts w:ascii="Arial" w:hAnsi="Arial" w:cs="Arial"/>
          <w:sz w:val="24"/>
          <w:szCs w:val="24"/>
          <w:lang w:val="pt-BR"/>
        </w:rPr>
        <w:t>as funções e organiz</w:t>
      </w:r>
      <w:r w:rsidR="00BA57A5">
        <w:rPr>
          <w:rFonts w:ascii="Arial" w:hAnsi="Arial" w:cs="Arial"/>
          <w:sz w:val="24"/>
          <w:szCs w:val="24"/>
          <w:lang w:val="pt-BR"/>
        </w:rPr>
        <w:t>ação de</w:t>
      </w:r>
      <w:r w:rsidR="009432F9" w:rsidRPr="00EE43E1">
        <w:rPr>
          <w:rFonts w:ascii="Arial" w:hAnsi="Arial" w:cs="Arial"/>
          <w:sz w:val="24"/>
          <w:szCs w:val="24"/>
          <w:lang w:val="pt-BR"/>
        </w:rPr>
        <w:t xml:space="preserve"> reuniões</w:t>
      </w:r>
    </w:p>
    <w:p w14:paraId="2F7263DD" w14:textId="7C536A2C" w:rsidR="0013371A" w:rsidRPr="00EE43E1" w:rsidRDefault="0013371A" w:rsidP="0056280F">
      <w:pPr>
        <w:spacing w:line="360" w:lineRule="auto"/>
        <w:jc w:val="both"/>
        <w:rPr>
          <w:rFonts w:ascii="Arial" w:hAnsi="Arial" w:cs="Arial"/>
          <w:b/>
          <w:bCs/>
          <w:sz w:val="24"/>
          <w:szCs w:val="24"/>
          <w:lang w:val="pt-BR"/>
        </w:rPr>
      </w:pPr>
      <w:r w:rsidRPr="00EE43E1">
        <w:rPr>
          <w:rFonts w:ascii="Arial" w:hAnsi="Arial" w:cs="Arial"/>
          <w:b/>
          <w:bCs/>
          <w:sz w:val="24"/>
          <w:szCs w:val="24"/>
          <w:lang w:val="pt-BR"/>
        </w:rPr>
        <w:t>Função 2</w:t>
      </w:r>
      <w:r w:rsidRPr="00EE43E1">
        <w:rPr>
          <w:rFonts w:ascii="Arial" w:hAnsi="Arial" w:cs="Arial"/>
          <w:bCs/>
          <w:sz w:val="24"/>
          <w:szCs w:val="24"/>
          <w:lang w:val="pt-BR"/>
        </w:rPr>
        <w:t xml:space="preserve">: </w:t>
      </w:r>
      <w:r w:rsidR="00687960" w:rsidRPr="00EE43E1">
        <w:rPr>
          <w:rFonts w:ascii="Arial" w:hAnsi="Arial" w:cs="Arial"/>
          <w:b/>
          <w:sz w:val="24"/>
          <w:szCs w:val="24"/>
          <w:lang w:val="pt-BR"/>
        </w:rPr>
        <w:t>Desenvolvedor Front-end</w:t>
      </w:r>
    </w:p>
    <w:p w14:paraId="526DD44D" w14:textId="52C25A3A" w:rsidR="0013371A" w:rsidRPr="00EE43E1" w:rsidRDefault="0013371A" w:rsidP="0056280F">
      <w:pPr>
        <w:numPr>
          <w:ilvl w:val="0"/>
          <w:numId w:val="11"/>
        </w:numPr>
        <w:spacing w:line="360" w:lineRule="auto"/>
        <w:jc w:val="both"/>
        <w:rPr>
          <w:rFonts w:ascii="Arial" w:hAnsi="Arial" w:cs="Arial"/>
          <w:sz w:val="24"/>
          <w:szCs w:val="24"/>
          <w:lang w:val="pt-BR"/>
        </w:rPr>
      </w:pPr>
      <w:r w:rsidRPr="00EE43E1">
        <w:rPr>
          <w:rFonts w:ascii="Arial" w:hAnsi="Arial" w:cs="Arial"/>
          <w:b/>
          <w:bCs/>
          <w:sz w:val="24"/>
          <w:szCs w:val="24"/>
          <w:lang w:val="pt-BR"/>
        </w:rPr>
        <w:t>Descrição da Função:</w:t>
      </w:r>
      <w:r w:rsidRPr="00EE43E1">
        <w:rPr>
          <w:rFonts w:ascii="Arial" w:hAnsi="Arial" w:cs="Arial"/>
          <w:sz w:val="24"/>
          <w:szCs w:val="24"/>
          <w:lang w:val="pt-BR"/>
        </w:rPr>
        <w:t xml:space="preserve"> </w:t>
      </w:r>
      <w:r w:rsidR="00BA57A5">
        <w:rPr>
          <w:rFonts w:ascii="Arial" w:hAnsi="Arial" w:cs="Arial"/>
          <w:sz w:val="24"/>
          <w:szCs w:val="24"/>
          <w:lang w:val="pt-BR"/>
        </w:rPr>
        <w:t>R</w:t>
      </w:r>
      <w:r w:rsidR="00BA57A5" w:rsidRPr="00EE43E1">
        <w:rPr>
          <w:rFonts w:ascii="Arial" w:hAnsi="Arial" w:cs="Arial"/>
          <w:sz w:val="24"/>
          <w:szCs w:val="24"/>
          <w:lang w:val="pt-BR"/>
        </w:rPr>
        <w:t xml:space="preserve">esponsável </w:t>
      </w:r>
      <w:r w:rsidR="009432F9" w:rsidRPr="00EE43E1">
        <w:rPr>
          <w:rFonts w:ascii="Arial" w:hAnsi="Arial" w:cs="Arial"/>
          <w:sz w:val="24"/>
          <w:szCs w:val="24"/>
          <w:lang w:val="pt-BR"/>
        </w:rPr>
        <w:t>por implementar a interface de usuário, garantindo que o design seja responsivo e funcional.</w:t>
      </w:r>
    </w:p>
    <w:p w14:paraId="5A765E98" w14:textId="7259AAF1" w:rsidR="0013371A" w:rsidRPr="00EE43E1" w:rsidRDefault="0013371A" w:rsidP="009432F9">
      <w:pPr>
        <w:numPr>
          <w:ilvl w:val="0"/>
          <w:numId w:val="11"/>
        </w:numPr>
        <w:spacing w:line="360" w:lineRule="auto"/>
        <w:jc w:val="both"/>
        <w:rPr>
          <w:rFonts w:ascii="Arial" w:hAnsi="Arial" w:cs="Arial"/>
          <w:sz w:val="24"/>
          <w:szCs w:val="24"/>
          <w:lang w:val="pt-BR"/>
        </w:rPr>
      </w:pPr>
      <w:r w:rsidRPr="00EE43E1">
        <w:rPr>
          <w:rFonts w:ascii="Arial" w:hAnsi="Arial" w:cs="Arial"/>
          <w:b/>
          <w:bCs/>
          <w:sz w:val="24"/>
          <w:szCs w:val="24"/>
          <w:lang w:val="pt-BR"/>
        </w:rPr>
        <w:t>Atividades Realizadas:</w:t>
      </w:r>
      <w:r w:rsidR="00BA57A5">
        <w:rPr>
          <w:rFonts w:ascii="Arial" w:hAnsi="Arial" w:cs="Arial"/>
          <w:sz w:val="24"/>
          <w:szCs w:val="24"/>
          <w:lang w:val="pt-BR"/>
        </w:rPr>
        <w:t xml:space="preserve"> Desenvolvimento</w:t>
      </w:r>
      <w:r w:rsidR="009432F9" w:rsidRPr="00EE43E1">
        <w:rPr>
          <w:rFonts w:ascii="Arial" w:hAnsi="Arial" w:cs="Arial"/>
          <w:sz w:val="24"/>
          <w:szCs w:val="24"/>
          <w:lang w:val="pt-BR"/>
        </w:rPr>
        <w:t xml:space="preserve"> </w:t>
      </w:r>
      <w:r w:rsidR="00BA57A5">
        <w:rPr>
          <w:rFonts w:ascii="Arial" w:hAnsi="Arial" w:cs="Arial"/>
          <w:sz w:val="24"/>
          <w:szCs w:val="24"/>
          <w:lang w:val="pt-BR"/>
        </w:rPr>
        <w:t>d</w:t>
      </w:r>
      <w:r w:rsidR="009432F9" w:rsidRPr="00EE43E1">
        <w:rPr>
          <w:rFonts w:ascii="Arial" w:hAnsi="Arial" w:cs="Arial"/>
          <w:sz w:val="24"/>
          <w:szCs w:val="24"/>
          <w:lang w:val="pt-BR"/>
        </w:rPr>
        <w:t>a página home e a de login</w:t>
      </w:r>
      <w:r w:rsidR="00BA57A5">
        <w:rPr>
          <w:rFonts w:ascii="Arial" w:hAnsi="Arial" w:cs="Arial"/>
          <w:sz w:val="24"/>
          <w:szCs w:val="24"/>
          <w:lang w:val="pt-BR"/>
        </w:rPr>
        <w:t xml:space="preserve"> de instituições</w:t>
      </w:r>
    </w:p>
    <w:p w14:paraId="4FCBBEA2" w14:textId="4FB6496D" w:rsidR="0013371A" w:rsidRPr="00EE43E1" w:rsidRDefault="0013371A" w:rsidP="0056280F">
      <w:pPr>
        <w:spacing w:line="360" w:lineRule="auto"/>
        <w:jc w:val="both"/>
        <w:rPr>
          <w:rFonts w:ascii="Arial" w:hAnsi="Arial" w:cs="Arial"/>
          <w:b/>
          <w:bCs/>
          <w:sz w:val="24"/>
          <w:szCs w:val="24"/>
          <w:lang w:val="pt-BR"/>
        </w:rPr>
      </w:pPr>
      <w:r w:rsidRPr="00EE43E1">
        <w:rPr>
          <w:rFonts w:ascii="Arial" w:hAnsi="Arial" w:cs="Arial"/>
          <w:b/>
          <w:bCs/>
          <w:sz w:val="24"/>
          <w:szCs w:val="24"/>
          <w:lang w:val="pt-BR"/>
        </w:rPr>
        <w:t xml:space="preserve">Função 3: </w:t>
      </w:r>
      <w:r w:rsidR="00F65D18" w:rsidRPr="00EE43E1">
        <w:rPr>
          <w:rFonts w:ascii="Arial" w:hAnsi="Arial" w:cs="Arial"/>
          <w:b/>
          <w:sz w:val="24"/>
          <w:szCs w:val="24"/>
          <w:lang w:val="pt-BR"/>
        </w:rPr>
        <w:t>Engenheiro de Testes</w:t>
      </w:r>
    </w:p>
    <w:p w14:paraId="565D39B9" w14:textId="7315849F" w:rsidR="0013371A" w:rsidRPr="00EE43E1" w:rsidRDefault="0013371A" w:rsidP="0056280F">
      <w:pPr>
        <w:numPr>
          <w:ilvl w:val="0"/>
          <w:numId w:val="12"/>
        </w:numPr>
        <w:spacing w:line="360" w:lineRule="auto"/>
        <w:jc w:val="both"/>
        <w:rPr>
          <w:rFonts w:ascii="Arial" w:hAnsi="Arial" w:cs="Arial"/>
          <w:sz w:val="24"/>
          <w:szCs w:val="24"/>
          <w:lang w:val="pt-BR"/>
        </w:rPr>
      </w:pPr>
      <w:r w:rsidRPr="00EE43E1">
        <w:rPr>
          <w:rFonts w:ascii="Arial" w:hAnsi="Arial" w:cs="Arial"/>
          <w:b/>
          <w:bCs/>
          <w:sz w:val="24"/>
          <w:szCs w:val="24"/>
          <w:lang w:val="pt-BR"/>
        </w:rPr>
        <w:t>Descrição da Função:</w:t>
      </w:r>
      <w:r w:rsidRPr="00EE43E1">
        <w:rPr>
          <w:rFonts w:ascii="Arial" w:hAnsi="Arial" w:cs="Arial"/>
          <w:sz w:val="24"/>
          <w:szCs w:val="24"/>
          <w:lang w:val="pt-BR"/>
        </w:rPr>
        <w:t xml:space="preserve"> </w:t>
      </w:r>
      <w:r w:rsidR="00BA57A5">
        <w:rPr>
          <w:rFonts w:ascii="Arial" w:hAnsi="Arial" w:cs="Arial"/>
          <w:sz w:val="24"/>
          <w:szCs w:val="24"/>
          <w:lang w:val="pt-BR"/>
        </w:rPr>
        <w:t>R</w:t>
      </w:r>
      <w:r w:rsidR="00150552" w:rsidRPr="00EE43E1">
        <w:rPr>
          <w:rFonts w:ascii="Arial" w:hAnsi="Arial" w:cs="Arial"/>
          <w:sz w:val="24"/>
          <w:szCs w:val="24"/>
          <w:lang w:val="pt-BR"/>
        </w:rPr>
        <w:t>esponsável por garantir a qualidade dos produtos de software através da elaboração e execução de testes.</w:t>
      </w:r>
    </w:p>
    <w:p w14:paraId="517C4520" w14:textId="339DC262" w:rsidR="0013371A" w:rsidRPr="00EE43E1" w:rsidRDefault="0013371A" w:rsidP="0056280F">
      <w:pPr>
        <w:numPr>
          <w:ilvl w:val="0"/>
          <w:numId w:val="12"/>
        </w:numPr>
        <w:spacing w:line="360" w:lineRule="auto"/>
        <w:jc w:val="both"/>
        <w:rPr>
          <w:rFonts w:ascii="Arial" w:hAnsi="Arial" w:cs="Arial"/>
          <w:sz w:val="24"/>
          <w:szCs w:val="24"/>
          <w:lang w:val="pt-BR"/>
        </w:rPr>
      </w:pPr>
      <w:r w:rsidRPr="00EE43E1">
        <w:rPr>
          <w:rFonts w:ascii="Arial" w:hAnsi="Arial" w:cs="Arial"/>
          <w:b/>
          <w:bCs/>
          <w:sz w:val="24"/>
          <w:szCs w:val="24"/>
          <w:lang w:val="pt-BR"/>
        </w:rPr>
        <w:lastRenderedPageBreak/>
        <w:t>Atividades Realizadas:</w:t>
      </w:r>
      <w:r w:rsidRPr="00EE43E1">
        <w:rPr>
          <w:rFonts w:ascii="Arial" w:hAnsi="Arial" w:cs="Arial"/>
          <w:sz w:val="24"/>
          <w:szCs w:val="24"/>
          <w:lang w:val="pt-BR"/>
        </w:rPr>
        <w:t xml:space="preserve"> </w:t>
      </w:r>
      <w:r w:rsidR="00BA57A5">
        <w:rPr>
          <w:rFonts w:ascii="Arial" w:hAnsi="Arial" w:cs="Arial"/>
          <w:sz w:val="24"/>
          <w:szCs w:val="24"/>
          <w:lang w:val="pt-BR"/>
        </w:rPr>
        <w:t>No momento, ainda é muito cedo para o engenheiro de testes entrar em ação.</w:t>
      </w:r>
    </w:p>
    <w:p w14:paraId="7ED2D75B" w14:textId="5666EBFF" w:rsidR="0013371A" w:rsidRPr="00EE43E1" w:rsidRDefault="0013371A" w:rsidP="0056280F">
      <w:pPr>
        <w:spacing w:line="360" w:lineRule="auto"/>
        <w:jc w:val="both"/>
        <w:rPr>
          <w:rFonts w:ascii="Arial" w:hAnsi="Arial" w:cs="Arial"/>
          <w:b/>
          <w:bCs/>
          <w:sz w:val="24"/>
          <w:szCs w:val="24"/>
          <w:lang w:val="pt-BR"/>
        </w:rPr>
      </w:pPr>
      <w:r w:rsidRPr="00EE43E1">
        <w:rPr>
          <w:rFonts w:ascii="Arial" w:hAnsi="Arial" w:cs="Arial"/>
          <w:b/>
          <w:bCs/>
          <w:sz w:val="24"/>
          <w:szCs w:val="24"/>
          <w:lang w:val="pt-BR"/>
        </w:rPr>
        <w:t xml:space="preserve">Função 4: </w:t>
      </w:r>
      <w:r w:rsidR="00F65D18" w:rsidRPr="00EE43E1">
        <w:rPr>
          <w:rFonts w:ascii="Arial" w:hAnsi="Arial" w:cs="Arial"/>
          <w:b/>
          <w:bCs/>
          <w:sz w:val="24"/>
          <w:szCs w:val="24"/>
          <w:lang w:val="pt-BR"/>
        </w:rPr>
        <w:t>Scrum Master</w:t>
      </w:r>
    </w:p>
    <w:p w14:paraId="799CBDA9" w14:textId="7C8B12DB" w:rsidR="0013371A" w:rsidRPr="00EE43E1" w:rsidRDefault="0013371A" w:rsidP="0056280F">
      <w:pPr>
        <w:numPr>
          <w:ilvl w:val="0"/>
          <w:numId w:val="12"/>
        </w:numPr>
        <w:spacing w:line="360" w:lineRule="auto"/>
        <w:jc w:val="both"/>
        <w:rPr>
          <w:rFonts w:ascii="Arial" w:hAnsi="Arial" w:cs="Arial"/>
          <w:sz w:val="24"/>
          <w:szCs w:val="24"/>
          <w:lang w:val="pt-BR"/>
        </w:rPr>
      </w:pPr>
      <w:r w:rsidRPr="00EE43E1">
        <w:rPr>
          <w:rFonts w:ascii="Arial" w:hAnsi="Arial" w:cs="Arial"/>
          <w:b/>
          <w:bCs/>
          <w:sz w:val="24"/>
          <w:szCs w:val="24"/>
          <w:lang w:val="pt-BR"/>
        </w:rPr>
        <w:t>Descrição da Função:</w:t>
      </w:r>
      <w:r w:rsidRPr="00EE43E1">
        <w:rPr>
          <w:rFonts w:ascii="Arial" w:hAnsi="Arial" w:cs="Arial"/>
          <w:sz w:val="24"/>
          <w:szCs w:val="24"/>
          <w:lang w:val="pt-BR"/>
        </w:rPr>
        <w:t xml:space="preserve"> </w:t>
      </w:r>
      <w:r w:rsidR="00BA57A5">
        <w:rPr>
          <w:rFonts w:ascii="Arial" w:hAnsi="Arial" w:cs="Arial"/>
          <w:sz w:val="24"/>
          <w:szCs w:val="24"/>
          <w:lang w:val="pt-BR"/>
        </w:rPr>
        <w:t>G</w:t>
      </w:r>
      <w:r w:rsidR="00CE1434" w:rsidRPr="00EE43E1">
        <w:rPr>
          <w:rFonts w:ascii="Arial" w:hAnsi="Arial" w:cs="Arial"/>
          <w:sz w:val="24"/>
          <w:szCs w:val="24"/>
          <w:lang w:val="pt-BR"/>
        </w:rPr>
        <w:t>arantir que a equipe siga os princípios e práticas do Scrum, promovendo um ambiente de trabalho colaborativo e produtivo.</w:t>
      </w:r>
    </w:p>
    <w:p w14:paraId="0D24E320" w14:textId="07607DAC" w:rsidR="0013371A" w:rsidRPr="00EE43E1" w:rsidRDefault="0013371A" w:rsidP="0056280F">
      <w:pPr>
        <w:numPr>
          <w:ilvl w:val="0"/>
          <w:numId w:val="12"/>
        </w:numPr>
        <w:spacing w:line="360" w:lineRule="auto"/>
        <w:jc w:val="both"/>
        <w:rPr>
          <w:rFonts w:ascii="Arial" w:hAnsi="Arial" w:cs="Arial"/>
          <w:sz w:val="24"/>
          <w:szCs w:val="24"/>
          <w:lang w:val="pt-BR"/>
        </w:rPr>
      </w:pPr>
      <w:r w:rsidRPr="00EE43E1">
        <w:rPr>
          <w:rFonts w:ascii="Arial" w:hAnsi="Arial" w:cs="Arial"/>
          <w:b/>
          <w:bCs/>
          <w:sz w:val="24"/>
          <w:szCs w:val="24"/>
          <w:lang w:val="pt-BR"/>
        </w:rPr>
        <w:t>Atividades Realizadas:</w:t>
      </w:r>
      <w:r w:rsidRPr="00EE43E1">
        <w:rPr>
          <w:rFonts w:ascii="Arial" w:hAnsi="Arial" w:cs="Arial"/>
          <w:sz w:val="24"/>
          <w:szCs w:val="24"/>
          <w:lang w:val="pt-BR"/>
        </w:rPr>
        <w:t xml:space="preserve"> </w:t>
      </w:r>
      <w:r w:rsidR="00BA57A5">
        <w:rPr>
          <w:rFonts w:ascii="Arial" w:hAnsi="Arial" w:cs="Arial"/>
          <w:sz w:val="24"/>
          <w:szCs w:val="24"/>
          <w:lang w:val="pt-BR"/>
        </w:rPr>
        <w:t>As principais tarefas da aplicação foram divididas em partes menores, para que os desenvolvedores possam se organizar mais facilmente.</w:t>
      </w:r>
    </w:p>
    <w:p w14:paraId="2E531A86" w14:textId="6E928938" w:rsidR="0013371A" w:rsidRPr="00EE43E1" w:rsidRDefault="0013371A" w:rsidP="0056280F">
      <w:pPr>
        <w:spacing w:line="360" w:lineRule="auto"/>
        <w:jc w:val="both"/>
        <w:rPr>
          <w:rFonts w:ascii="Arial" w:hAnsi="Arial" w:cs="Arial"/>
          <w:b/>
          <w:bCs/>
          <w:sz w:val="24"/>
          <w:szCs w:val="24"/>
          <w:lang w:val="pt-BR"/>
        </w:rPr>
      </w:pPr>
      <w:r w:rsidRPr="00EE43E1">
        <w:rPr>
          <w:rFonts w:ascii="Arial" w:hAnsi="Arial" w:cs="Arial"/>
          <w:b/>
          <w:bCs/>
          <w:sz w:val="24"/>
          <w:szCs w:val="24"/>
          <w:lang w:val="pt-BR"/>
        </w:rPr>
        <w:t xml:space="preserve">Função 5: </w:t>
      </w:r>
      <w:r w:rsidR="00F65D18" w:rsidRPr="00EE43E1">
        <w:rPr>
          <w:rFonts w:ascii="Arial" w:hAnsi="Arial" w:cs="Arial"/>
          <w:b/>
          <w:bCs/>
          <w:sz w:val="24"/>
          <w:szCs w:val="24"/>
        </w:rPr>
        <w:t>Especialista em Cibersegurança</w:t>
      </w:r>
    </w:p>
    <w:p w14:paraId="452D5701" w14:textId="5703A248" w:rsidR="0013371A" w:rsidRPr="00EE43E1" w:rsidRDefault="0013371A" w:rsidP="00CE1434">
      <w:pPr>
        <w:numPr>
          <w:ilvl w:val="0"/>
          <w:numId w:val="12"/>
        </w:numPr>
        <w:spacing w:line="360" w:lineRule="auto"/>
        <w:rPr>
          <w:rFonts w:ascii="Arial" w:hAnsi="Arial" w:cs="Arial"/>
          <w:sz w:val="24"/>
          <w:szCs w:val="24"/>
          <w:lang w:val="pt-BR"/>
        </w:rPr>
      </w:pPr>
      <w:r w:rsidRPr="00EE43E1">
        <w:rPr>
          <w:rFonts w:ascii="Arial" w:hAnsi="Arial" w:cs="Arial"/>
          <w:b/>
          <w:bCs/>
          <w:sz w:val="24"/>
          <w:szCs w:val="24"/>
          <w:lang w:val="pt-BR"/>
        </w:rPr>
        <w:t>Descrição da Função:</w:t>
      </w:r>
      <w:r w:rsidRPr="00EE43E1">
        <w:rPr>
          <w:rFonts w:ascii="Arial" w:hAnsi="Arial" w:cs="Arial"/>
          <w:sz w:val="24"/>
          <w:szCs w:val="24"/>
          <w:lang w:val="pt-BR"/>
        </w:rPr>
        <w:t xml:space="preserve"> </w:t>
      </w:r>
      <w:r w:rsidR="00BA57A5">
        <w:rPr>
          <w:rFonts w:ascii="Arial" w:hAnsi="Arial" w:cs="Arial"/>
          <w:sz w:val="24"/>
          <w:szCs w:val="24"/>
          <w:lang w:val="pt-BR"/>
        </w:rPr>
        <w:t>P</w:t>
      </w:r>
      <w:r w:rsidR="00CE1434" w:rsidRPr="00EE43E1">
        <w:rPr>
          <w:rFonts w:ascii="Arial" w:hAnsi="Arial" w:cs="Arial"/>
          <w:sz w:val="24"/>
          <w:szCs w:val="24"/>
          <w:lang w:val="pt-BR"/>
        </w:rPr>
        <w:t>roteger a integridade, confidencialidade e disponibilidade das informações e sistemas de uma organização.</w:t>
      </w:r>
    </w:p>
    <w:p w14:paraId="776F9069" w14:textId="4E78D0C0" w:rsidR="0013371A" w:rsidRPr="00EE43E1" w:rsidRDefault="0013371A" w:rsidP="00EA784E">
      <w:pPr>
        <w:numPr>
          <w:ilvl w:val="0"/>
          <w:numId w:val="12"/>
        </w:numPr>
        <w:spacing w:line="360" w:lineRule="auto"/>
        <w:jc w:val="both"/>
        <w:rPr>
          <w:rFonts w:ascii="Arial" w:hAnsi="Arial" w:cs="Arial"/>
          <w:sz w:val="24"/>
          <w:szCs w:val="24"/>
          <w:lang w:val="pt-BR"/>
        </w:rPr>
      </w:pPr>
      <w:r w:rsidRPr="00EE43E1">
        <w:rPr>
          <w:rFonts w:ascii="Arial" w:hAnsi="Arial" w:cs="Arial"/>
          <w:b/>
          <w:bCs/>
          <w:sz w:val="24"/>
          <w:szCs w:val="24"/>
          <w:lang w:val="pt-BR"/>
        </w:rPr>
        <w:t>Atividades Realizadas:</w:t>
      </w:r>
      <w:r w:rsidRPr="00EE43E1">
        <w:rPr>
          <w:rFonts w:ascii="Arial" w:hAnsi="Arial" w:cs="Arial"/>
          <w:sz w:val="24"/>
          <w:szCs w:val="24"/>
          <w:lang w:val="pt-BR"/>
        </w:rPr>
        <w:t xml:space="preserve"> </w:t>
      </w:r>
      <w:r w:rsidR="00BA57A5">
        <w:rPr>
          <w:rFonts w:ascii="Arial" w:hAnsi="Arial" w:cs="Arial"/>
          <w:sz w:val="24"/>
          <w:szCs w:val="24"/>
          <w:lang w:val="pt-BR"/>
        </w:rPr>
        <w:t>Implementação de</w:t>
      </w:r>
      <w:r w:rsidR="00EA784E" w:rsidRPr="00EE43E1">
        <w:rPr>
          <w:rFonts w:ascii="Arial" w:hAnsi="Arial" w:cs="Arial"/>
          <w:sz w:val="24"/>
          <w:szCs w:val="24"/>
          <w:lang w:val="pt-BR"/>
        </w:rPr>
        <w:t xml:space="preserve"> autenticação de usuário via </w:t>
      </w:r>
      <w:r w:rsidR="00BA57A5">
        <w:rPr>
          <w:rFonts w:ascii="Arial" w:hAnsi="Arial" w:cs="Arial"/>
          <w:sz w:val="24"/>
          <w:szCs w:val="24"/>
          <w:lang w:val="pt-BR"/>
        </w:rPr>
        <w:t>G</w:t>
      </w:r>
      <w:r w:rsidR="00EA784E" w:rsidRPr="00EE43E1">
        <w:rPr>
          <w:rFonts w:ascii="Arial" w:hAnsi="Arial" w:cs="Arial"/>
          <w:sz w:val="24"/>
          <w:szCs w:val="24"/>
          <w:lang w:val="pt-BR"/>
        </w:rPr>
        <w:t xml:space="preserve">oogle </w:t>
      </w:r>
      <w:proofErr w:type="gramStart"/>
      <w:r w:rsidR="00EA784E" w:rsidRPr="00EE43E1">
        <w:rPr>
          <w:rFonts w:ascii="Arial" w:hAnsi="Arial" w:cs="Arial"/>
          <w:sz w:val="24"/>
          <w:szCs w:val="24"/>
          <w:lang w:val="pt-BR"/>
        </w:rPr>
        <w:t xml:space="preserve">e </w:t>
      </w:r>
      <w:r w:rsidR="00BA57A5">
        <w:rPr>
          <w:rFonts w:ascii="Arial" w:hAnsi="Arial" w:cs="Arial"/>
          <w:sz w:val="24"/>
          <w:szCs w:val="24"/>
          <w:lang w:val="pt-BR"/>
        </w:rPr>
        <w:t xml:space="preserve"> de</w:t>
      </w:r>
      <w:proofErr w:type="gramEnd"/>
      <w:r w:rsidR="00BA57A5">
        <w:rPr>
          <w:rFonts w:ascii="Arial" w:hAnsi="Arial" w:cs="Arial"/>
          <w:sz w:val="24"/>
          <w:szCs w:val="24"/>
          <w:lang w:val="pt-BR"/>
        </w:rPr>
        <w:t xml:space="preserve"> instituições </w:t>
      </w:r>
      <w:r w:rsidR="00EA784E" w:rsidRPr="00EE43E1">
        <w:rPr>
          <w:rFonts w:ascii="Arial" w:hAnsi="Arial" w:cs="Arial"/>
          <w:sz w:val="24"/>
          <w:szCs w:val="24"/>
          <w:lang w:val="pt-BR"/>
        </w:rPr>
        <w:t xml:space="preserve">via </w:t>
      </w:r>
      <w:proofErr w:type="spellStart"/>
      <w:r w:rsidR="00EA784E" w:rsidRPr="00EE43E1">
        <w:rPr>
          <w:rFonts w:ascii="Arial" w:hAnsi="Arial" w:cs="Arial"/>
          <w:sz w:val="24"/>
          <w:szCs w:val="24"/>
          <w:lang w:val="pt-BR"/>
        </w:rPr>
        <w:t>magic</w:t>
      </w:r>
      <w:proofErr w:type="spellEnd"/>
      <w:r w:rsidR="00EA784E" w:rsidRPr="00EE43E1">
        <w:rPr>
          <w:rFonts w:ascii="Arial" w:hAnsi="Arial" w:cs="Arial"/>
          <w:sz w:val="24"/>
          <w:szCs w:val="24"/>
          <w:lang w:val="pt-BR"/>
        </w:rPr>
        <w:t xml:space="preserve"> link</w:t>
      </w:r>
      <w:r w:rsidR="00BA57A5">
        <w:rPr>
          <w:rFonts w:ascii="Arial" w:hAnsi="Arial" w:cs="Arial"/>
          <w:sz w:val="24"/>
          <w:szCs w:val="24"/>
          <w:lang w:val="pt-BR"/>
        </w:rPr>
        <w:t>.</w:t>
      </w:r>
    </w:p>
    <w:p w14:paraId="6413D205" w14:textId="736C088B" w:rsidR="0013371A" w:rsidRPr="00EE43E1" w:rsidRDefault="0013371A" w:rsidP="0056280F">
      <w:pPr>
        <w:spacing w:line="360" w:lineRule="auto"/>
        <w:jc w:val="both"/>
        <w:rPr>
          <w:rFonts w:ascii="Arial" w:hAnsi="Arial" w:cs="Arial"/>
          <w:b/>
          <w:bCs/>
          <w:sz w:val="24"/>
          <w:szCs w:val="24"/>
          <w:lang w:val="pt-BR"/>
        </w:rPr>
      </w:pPr>
      <w:r w:rsidRPr="00EE43E1">
        <w:rPr>
          <w:rFonts w:ascii="Arial" w:hAnsi="Arial" w:cs="Arial"/>
          <w:b/>
          <w:bCs/>
          <w:sz w:val="24"/>
          <w:szCs w:val="24"/>
          <w:lang w:val="pt-BR"/>
        </w:rPr>
        <w:t xml:space="preserve">Função 6: </w:t>
      </w:r>
      <w:r w:rsidR="003316AE" w:rsidRPr="00EE43E1">
        <w:rPr>
          <w:rFonts w:ascii="Arial" w:hAnsi="Arial" w:cs="Arial"/>
          <w:b/>
          <w:bCs/>
          <w:sz w:val="24"/>
          <w:szCs w:val="24"/>
        </w:rPr>
        <w:t>Desenvolvedor Back-End</w:t>
      </w:r>
      <w:r w:rsidRPr="00EE43E1">
        <w:rPr>
          <w:rFonts w:ascii="Arial" w:hAnsi="Arial" w:cs="Arial"/>
          <w:b/>
          <w:bCs/>
          <w:sz w:val="24"/>
          <w:szCs w:val="24"/>
          <w:lang w:val="pt-BR"/>
        </w:rPr>
        <w:t xml:space="preserve"> </w:t>
      </w:r>
    </w:p>
    <w:p w14:paraId="676D08D1" w14:textId="77220AFE" w:rsidR="0013371A" w:rsidRPr="00EE43E1" w:rsidRDefault="0013371A" w:rsidP="0056280F">
      <w:pPr>
        <w:numPr>
          <w:ilvl w:val="0"/>
          <w:numId w:val="12"/>
        </w:numPr>
        <w:spacing w:line="360" w:lineRule="auto"/>
        <w:jc w:val="both"/>
        <w:rPr>
          <w:rFonts w:ascii="Arial" w:hAnsi="Arial" w:cs="Arial"/>
          <w:sz w:val="24"/>
          <w:szCs w:val="24"/>
          <w:lang w:val="pt-BR"/>
        </w:rPr>
      </w:pPr>
      <w:r w:rsidRPr="00EE43E1">
        <w:rPr>
          <w:rFonts w:ascii="Arial" w:hAnsi="Arial" w:cs="Arial"/>
          <w:b/>
          <w:bCs/>
          <w:sz w:val="24"/>
          <w:szCs w:val="24"/>
          <w:lang w:val="pt-BR"/>
        </w:rPr>
        <w:t>Descrição da Função:</w:t>
      </w:r>
      <w:r w:rsidRPr="00EE43E1">
        <w:rPr>
          <w:rFonts w:ascii="Arial" w:hAnsi="Arial" w:cs="Arial"/>
          <w:sz w:val="24"/>
          <w:szCs w:val="24"/>
          <w:lang w:val="pt-BR"/>
        </w:rPr>
        <w:t xml:space="preserve"> </w:t>
      </w:r>
      <w:r w:rsidR="00BA57A5">
        <w:rPr>
          <w:rFonts w:ascii="Arial" w:hAnsi="Arial" w:cs="Arial"/>
          <w:sz w:val="24"/>
          <w:szCs w:val="24"/>
          <w:lang w:val="pt-BR"/>
        </w:rPr>
        <w:t>Manter</w:t>
      </w:r>
      <w:r w:rsidR="00EA784E" w:rsidRPr="00EE43E1">
        <w:rPr>
          <w:rFonts w:ascii="Arial" w:hAnsi="Arial" w:cs="Arial"/>
          <w:sz w:val="24"/>
          <w:szCs w:val="24"/>
          <w:lang w:val="pt-BR"/>
        </w:rPr>
        <w:t xml:space="preserve"> a parte do servidor de aplicações web, garantindo que tudo funcione corretamente por trás das cenas.</w:t>
      </w:r>
    </w:p>
    <w:p w14:paraId="5CF8358E" w14:textId="1137CB51" w:rsidR="0013371A" w:rsidRPr="00EE43E1" w:rsidRDefault="0013371A" w:rsidP="00EA784E">
      <w:pPr>
        <w:numPr>
          <w:ilvl w:val="0"/>
          <w:numId w:val="12"/>
        </w:numPr>
        <w:spacing w:line="360" w:lineRule="auto"/>
        <w:jc w:val="both"/>
        <w:rPr>
          <w:rFonts w:ascii="Arial" w:hAnsi="Arial" w:cs="Arial"/>
          <w:sz w:val="24"/>
          <w:szCs w:val="24"/>
          <w:lang w:val="pt-BR"/>
        </w:rPr>
      </w:pPr>
      <w:r w:rsidRPr="00EE43E1">
        <w:rPr>
          <w:rFonts w:ascii="Arial" w:hAnsi="Arial" w:cs="Arial"/>
          <w:b/>
          <w:bCs/>
          <w:sz w:val="24"/>
          <w:szCs w:val="24"/>
          <w:lang w:val="pt-BR"/>
        </w:rPr>
        <w:t>Atividades Realizadas</w:t>
      </w:r>
      <w:r w:rsidRPr="00EE43E1">
        <w:rPr>
          <w:rFonts w:ascii="Arial" w:hAnsi="Arial" w:cs="Arial"/>
          <w:bCs/>
          <w:sz w:val="24"/>
          <w:szCs w:val="24"/>
          <w:lang w:val="pt-BR"/>
        </w:rPr>
        <w:t>:</w:t>
      </w:r>
      <w:r w:rsidRPr="00EE43E1">
        <w:rPr>
          <w:rFonts w:ascii="Arial" w:hAnsi="Arial" w:cs="Arial"/>
          <w:sz w:val="24"/>
          <w:szCs w:val="24"/>
          <w:lang w:val="pt-BR"/>
        </w:rPr>
        <w:t xml:space="preserve"> </w:t>
      </w:r>
      <w:r w:rsidR="00BA57A5">
        <w:rPr>
          <w:rFonts w:ascii="Arial" w:hAnsi="Arial" w:cs="Arial"/>
          <w:sz w:val="24"/>
          <w:szCs w:val="24"/>
          <w:lang w:val="pt-BR"/>
        </w:rPr>
        <w:t>O</w:t>
      </w:r>
      <w:r w:rsidR="00EA784E" w:rsidRPr="00EE43E1">
        <w:rPr>
          <w:rFonts w:ascii="Arial" w:hAnsi="Arial" w:cs="Arial"/>
          <w:sz w:val="24"/>
          <w:szCs w:val="24"/>
          <w:lang w:val="pt-BR"/>
        </w:rPr>
        <w:t xml:space="preserve"> desenvolvimento do servidor</w:t>
      </w:r>
      <w:r w:rsidR="00BA57A5">
        <w:rPr>
          <w:rFonts w:ascii="Arial" w:hAnsi="Arial" w:cs="Arial"/>
          <w:sz w:val="24"/>
          <w:szCs w:val="24"/>
          <w:lang w:val="pt-BR"/>
        </w:rPr>
        <w:t xml:space="preserve"> foi iniciado. O banco de dados também foi criado e conectado</w:t>
      </w:r>
      <w:r w:rsidR="00EA784E" w:rsidRPr="00EE43E1">
        <w:rPr>
          <w:rFonts w:ascii="Arial" w:hAnsi="Arial" w:cs="Arial"/>
          <w:sz w:val="24"/>
          <w:szCs w:val="24"/>
          <w:lang w:val="pt-BR"/>
        </w:rPr>
        <w:t xml:space="preserve"> ao servidor</w:t>
      </w:r>
      <w:r w:rsidR="00BA57A5">
        <w:rPr>
          <w:rFonts w:ascii="Arial" w:hAnsi="Arial" w:cs="Arial"/>
          <w:sz w:val="24"/>
          <w:szCs w:val="24"/>
          <w:lang w:val="pt-BR"/>
        </w:rPr>
        <w:t>.</w:t>
      </w:r>
    </w:p>
    <w:p w14:paraId="0D897BC4" w14:textId="3080BD1E" w:rsidR="003316AE" w:rsidRPr="00EE43E1" w:rsidRDefault="003316AE" w:rsidP="003316AE">
      <w:pPr>
        <w:spacing w:line="360" w:lineRule="auto"/>
        <w:jc w:val="both"/>
        <w:rPr>
          <w:rFonts w:ascii="Arial" w:hAnsi="Arial" w:cs="Arial"/>
          <w:b/>
          <w:bCs/>
          <w:sz w:val="24"/>
          <w:szCs w:val="24"/>
          <w:lang w:val="pt-BR"/>
        </w:rPr>
      </w:pPr>
      <w:r w:rsidRPr="00EE43E1">
        <w:rPr>
          <w:rFonts w:ascii="Arial" w:hAnsi="Arial" w:cs="Arial"/>
          <w:b/>
          <w:bCs/>
          <w:sz w:val="24"/>
          <w:szCs w:val="24"/>
          <w:lang w:val="pt-BR"/>
        </w:rPr>
        <w:t xml:space="preserve">Função 7: </w:t>
      </w:r>
      <w:r w:rsidRPr="00EE43E1">
        <w:rPr>
          <w:rFonts w:ascii="Arial" w:hAnsi="Arial" w:cs="Arial"/>
          <w:b/>
          <w:bCs/>
          <w:sz w:val="24"/>
          <w:szCs w:val="24"/>
        </w:rPr>
        <w:t>Designer</w:t>
      </w:r>
      <w:r w:rsidRPr="00EE43E1">
        <w:rPr>
          <w:rFonts w:ascii="Arial" w:hAnsi="Arial" w:cs="Arial"/>
          <w:b/>
          <w:bCs/>
          <w:sz w:val="24"/>
          <w:szCs w:val="24"/>
          <w:lang w:val="pt-BR"/>
        </w:rPr>
        <w:t xml:space="preserve"> </w:t>
      </w:r>
    </w:p>
    <w:p w14:paraId="6E5DD05D" w14:textId="140B8B9F" w:rsidR="003316AE" w:rsidRPr="00EE43E1" w:rsidRDefault="003316AE" w:rsidP="003316AE">
      <w:pPr>
        <w:numPr>
          <w:ilvl w:val="0"/>
          <w:numId w:val="12"/>
        </w:numPr>
        <w:spacing w:line="360" w:lineRule="auto"/>
        <w:jc w:val="both"/>
        <w:rPr>
          <w:rFonts w:ascii="Arial" w:hAnsi="Arial" w:cs="Arial"/>
          <w:sz w:val="24"/>
          <w:szCs w:val="24"/>
          <w:lang w:val="pt-BR"/>
        </w:rPr>
      </w:pPr>
      <w:r w:rsidRPr="00EE43E1">
        <w:rPr>
          <w:rFonts w:ascii="Arial" w:hAnsi="Arial" w:cs="Arial"/>
          <w:b/>
          <w:bCs/>
          <w:sz w:val="24"/>
          <w:szCs w:val="24"/>
          <w:lang w:val="pt-BR"/>
        </w:rPr>
        <w:t>Descrição da Função:</w:t>
      </w:r>
      <w:r w:rsidRPr="00EE43E1">
        <w:rPr>
          <w:rFonts w:ascii="Arial" w:hAnsi="Arial" w:cs="Arial"/>
          <w:sz w:val="24"/>
          <w:szCs w:val="24"/>
          <w:lang w:val="pt-BR"/>
        </w:rPr>
        <w:t xml:space="preserve"> </w:t>
      </w:r>
      <w:r w:rsidR="00BA57A5">
        <w:rPr>
          <w:rFonts w:ascii="Arial" w:hAnsi="Arial" w:cs="Arial"/>
          <w:sz w:val="24"/>
          <w:szCs w:val="24"/>
          <w:lang w:val="pt-BR"/>
        </w:rPr>
        <w:t xml:space="preserve">Criar </w:t>
      </w:r>
      <w:r w:rsidR="00EC3D49" w:rsidRPr="00EE43E1">
        <w:rPr>
          <w:rFonts w:ascii="Arial" w:hAnsi="Arial" w:cs="Arial"/>
          <w:sz w:val="24"/>
          <w:szCs w:val="24"/>
          <w:lang w:val="pt-BR"/>
        </w:rPr>
        <w:t>soluções visuais que atendam às necessidades dos usuários, garantindo uma experiência agradável e intuitiva.</w:t>
      </w:r>
    </w:p>
    <w:p w14:paraId="200F688A" w14:textId="3871C8CD" w:rsidR="003316AE" w:rsidRPr="00EE43E1" w:rsidRDefault="003316AE" w:rsidP="003316AE">
      <w:pPr>
        <w:numPr>
          <w:ilvl w:val="0"/>
          <w:numId w:val="12"/>
        </w:numPr>
        <w:spacing w:line="360" w:lineRule="auto"/>
        <w:jc w:val="both"/>
        <w:rPr>
          <w:rFonts w:ascii="Arial" w:hAnsi="Arial" w:cs="Arial"/>
          <w:sz w:val="24"/>
          <w:szCs w:val="24"/>
          <w:lang w:val="pt-BR"/>
        </w:rPr>
      </w:pPr>
      <w:r w:rsidRPr="00EE43E1">
        <w:rPr>
          <w:rFonts w:ascii="Arial" w:hAnsi="Arial" w:cs="Arial"/>
          <w:b/>
          <w:bCs/>
          <w:sz w:val="24"/>
          <w:szCs w:val="24"/>
          <w:lang w:val="pt-BR"/>
        </w:rPr>
        <w:t>Atividades Realizadas:</w:t>
      </w:r>
      <w:r w:rsidRPr="00EE43E1">
        <w:rPr>
          <w:rFonts w:ascii="Arial" w:hAnsi="Arial" w:cs="Arial"/>
          <w:sz w:val="24"/>
          <w:szCs w:val="24"/>
          <w:lang w:val="pt-BR"/>
        </w:rPr>
        <w:t xml:space="preserve"> </w:t>
      </w:r>
      <w:r w:rsidR="00BA57A5">
        <w:rPr>
          <w:rFonts w:ascii="Arial" w:hAnsi="Arial" w:cs="Arial"/>
          <w:sz w:val="24"/>
          <w:szCs w:val="24"/>
          <w:lang w:val="pt-BR"/>
        </w:rPr>
        <w:t xml:space="preserve">Ajudei na implementação das páginas </w:t>
      </w:r>
      <w:proofErr w:type="spellStart"/>
      <w:r w:rsidR="00BA57A5">
        <w:rPr>
          <w:rFonts w:ascii="Arial" w:hAnsi="Arial" w:cs="Arial"/>
          <w:sz w:val="24"/>
          <w:szCs w:val="24"/>
          <w:lang w:val="pt-BR"/>
        </w:rPr>
        <w:t>front-end</w:t>
      </w:r>
      <w:proofErr w:type="spellEnd"/>
      <w:r w:rsidR="00BA57A5">
        <w:rPr>
          <w:rFonts w:ascii="Arial" w:hAnsi="Arial" w:cs="Arial"/>
          <w:sz w:val="24"/>
          <w:szCs w:val="24"/>
          <w:lang w:val="pt-BR"/>
        </w:rPr>
        <w:t xml:space="preserve"> desenvolvidas até então.</w:t>
      </w:r>
    </w:p>
    <w:p w14:paraId="2B8BE529" w14:textId="7832C7CA" w:rsidR="003316AE" w:rsidRPr="00EE43E1" w:rsidRDefault="003316AE" w:rsidP="003316AE">
      <w:pPr>
        <w:spacing w:line="360" w:lineRule="auto"/>
        <w:jc w:val="both"/>
        <w:rPr>
          <w:rFonts w:ascii="Arial" w:hAnsi="Arial" w:cs="Arial"/>
          <w:b/>
          <w:bCs/>
          <w:sz w:val="24"/>
          <w:szCs w:val="24"/>
          <w:lang w:val="pt-BR"/>
        </w:rPr>
      </w:pPr>
      <w:r w:rsidRPr="00EE43E1">
        <w:rPr>
          <w:rFonts w:ascii="Arial" w:hAnsi="Arial" w:cs="Arial"/>
          <w:b/>
          <w:bCs/>
          <w:sz w:val="24"/>
          <w:szCs w:val="24"/>
          <w:lang w:val="pt-BR"/>
        </w:rPr>
        <w:t xml:space="preserve">Função </w:t>
      </w:r>
      <w:r w:rsidR="00BA57A5">
        <w:rPr>
          <w:rFonts w:ascii="Arial" w:hAnsi="Arial" w:cs="Arial"/>
          <w:b/>
          <w:bCs/>
          <w:sz w:val="24"/>
          <w:szCs w:val="24"/>
          <w:lang w:val="pt-BR"/>
        </w:rPr>
        <w:t>8</w:t>
      </w:r>
      <w:r w:rsidRPr="00EE43E1">
        <w:rPr>
          <w:rFonts w:ascii="Arial" w:hAnsi="Arial" w:cs="Arial"/>
          <w:b/>
          <w:bCs/>
          <w:sz w:val="24"/>
          <w:szCs w:val="24"/>
          <w:lang w:val="pt-BR"/>
        </w:rPr>
        <w:t xml:space="preserve">: </w:t>
      </w:r>
      <w:r w:rsidRPr="00EE43E1">
        <w:rPr>
          <w:rFonts w:ascii="Arial" w:hAnsi="Arial" w:cs="Arial"/>
          <w:b/>
          <w:bCs/>
          <w:sz w:val="24"/>
          <w:szCs w:val="24"/>
        </w:rPr>
        <w:t>Analista de Viabilidade</w:t>
      </w:r>
    </w:p>
    <w:p w14:paraId="30E31F40" w14:textId="4DE83CBA" w:rsidR="003316AE" w:rsidRPr="00EE43E1" w:rsidRDefault="003316AE" w:rsidP="003316AE">
      <w:pPr>
        <w:numPr>
          <w:ilvl w:val="0"/>
          <w:numId w:val="12"/>
        </w:numPr>
        <w:spacing w:line="360" w:lineRule="auto"/>
        <w:jc w:val="both"/>
        <w:rPr>
          <w:rFonts w:ascii="Arial" w:hAnsi="Arial" w:cs="Arial"/>
          <w:sz w:val="24"/>
          <w:szCs w:val="24"/>
          <w:lang w:val="pt-BR"/>
        </w:rPr>
      </w:pPr>
      <w:r w:rsidRPr="00EE43E1">
        <w:rPr>
          <w:rFonts w:ascii="Arial" w:hAnsi="Arial" w:cs="Arial"/>
          <w:b/>
          <w:bCs/>
          <w:sz w:val="24"/>
          <w:szCs w:val="24"/>
          <w:lang w:val="pt-BR"/>
        </w:rPr>
        <w:lastRenderedPageBreak/>
        <w:t>Descrição da Função:</w:t>
      </w:r>
      <w:r w:rsidRPr="00EE43E1">
        <w:rPr>
          <w:rFonts w:ascii="Arial" w:hAnsi="Arial" w:cs="Arial"/>
          <w:sz w:val="24"/>
          <w:szCs w:val="24"/>
          <w:lang w:val="pt-BR"/>
        </w:rPr>
        <w:t xml:space="preserve"> </w:t>
      </w:r>
      <w:r w:rsidR="00BA57A5">
        <w:rPr>
          <w:rFonts w:ascii="Arial" w:hAnsi="Arial" w:cs="Arial"/>
          <w:sz w:val="24"/>
          <w:szCs w:val="24"/>
          <w:lang w:val="pt-BR"/>
        </w:rPr>
        <w:t xml:space="preserve">Avalio </w:t>
      </w:r>
      <w:r w:rsidR="00EA784E" w:rsidRPr="00EE43E1">
        <w:rPr>
          <w:rFonts w:ascii="Arial" w:hAnsi="Arial" w:cs="Arial"/>
          <w:sz w:val="24"/>
          <w:szCs w:val="24"/>
          <w:lang w:val="pt-BR"/>
        </w:rPr>
        <w:t>a viabilidade d</w:t>
      </w:r>
      <w:r w:rsidR="00BA57A5">
        <w:rPr>
          <w:rFonts w:ascii="Arial" w:hAnsi="Arial" w:cs="Arial"/>
          <w:sz w:val="24"/>
          <w:szCs w:val="24"/>
          <w:lang w:val="pt-BR"/>
        </w:rPr>
        <w:t>o</w:t>
      </w:r>
      <w:r w:rsidR="00EA784E" w:rsidRPr="00EE43E1">
        <w:rPr>
          <w:rFonts w:ascii="Arial" w:hAnsi="Arial" w:cs="Arial"/>
          <w:sz w:val="24"/>
          <w:szCs w:val="24"/>
          <w:lang w:val="pt-BR"/>
        </w:rPr>
        <w:t xml:space="preserve"> projeto e iniciativas antes de sua implementação, garantindo que sejam financeiramente sustentáveis e alinhados com os objetivos da organização.</w:t>
      </w:r>
    </w:p>
    <w:p w14:paraId="1432AD6C" w14:textId="25D541D5" w:rsidR="003316AE" w:rsidRPr="00EE43E1" w:rsidRDefault="003316AE" w:rsidP="003316AE">
      <w:pPr>
        <w:numPr>
          <w:ilvl w:val="0"/>
          <w:numId w:val="12"/>
        </w:numPr>
        <w:spacing w:line="360" w:lineRule="auto"/>
        <w:jc w:val="both"/>
        <w:rPr>
          <w:rFonts w:ascii="Arial" w:hAnsi="Arial" w:cs="Arial"/>
          <w:sz w:val="24"/>
          <w:szCs w:val="24"/>
          <w:lang w:val="pt-BR"/>
        </w:rPr>
      </w:pPr>
      <w:r w:rsidRPr="00EE43E1">
        <w:rPr>
          <w:rFonts w:ascii="Arial" w:hAnsi="Arial" w:cs="Arial"/>
          <w:b/>
          <w:bCs/>
          <w:sz w:val="24"/>
          <w:szCs w:val="24"/>
          <w:lang w:val="pt-BR"/>
        </w:rPr>
        <w:t>Atividades Realizadas:</w:t>
      </w:r>
      <w:r w:rsidRPr="00EE43E1">
        <w:rPr>
          <w:rFonts w:ascii="Arial" w:hAnsi="Arial" w:cs="Arial"/>
          <w:sz w:val="24"/>
          <w:szCs w:val="24"/>
          <w:lang w:val="pt-BR"/>
        </w:rPr>
        <w:t xml:space="preserve"> </w:t>
      </w:r>
      <w:r w:rsidR="00BA57A5">
        <w:rPr>
          <w:rFonts w:ascii="Arial" w:hAnsi="Arial" w:cs="Arial"/>
          <w:sz w:val="24"/>
          <w:szCs w:val="24"/>
          <w:lang w:val="pt-BR"/>
        </w:rPr>
        <w:t>P</w:t>
      </w:r>
      <w:r w:rsidR="00EC3D49" w:rsidRPr="00EE43E1">
        <w:rPr>
          <w:rFonts w:ascii="Arial" w:hAnsi="Arial" w:cs="Arial"/>
          <w:sz w:val="24"/>
          <w:szCs w:val="24"/>
          <w:lang w:val="pt-BR"/>
        </w:rPr>
        <w:t>esquisa</w:t>
      </w:r>
      <w:r w:rsidR="00BA57A5">
        <w:rPr>
          <w:rFonts w:ascii="Arial" w:hAnsi="Arial" w:cs="Arial"/>
          <w:sz w:val="24"/>
          <w:szCs w:val="24"/>
          <w:lang w:val="pt-BR"/>
        </w:rPr>
        <w:t>s</w:t>
      </w:r>
      <w:r w:rsidR="00EC3D49" w:rsidRPr="00EE43E1">
        <w:rPr>
          <w:rFonts w:ascii="Arial" w:hAnsi="Arial" w:cs="Arial"/>
          <w:sz w:val="24"/>
          <w:szCs w:val="24"/>
          <w:lang w:val="pt-BR"/>
        </w:rPr>
        <w:t xml:space="preserve"> de mercado para saber se o site teria alguma utilidade para instituições de ensino.</w:t>
      </w:r>
    </w:p>
    <w:p w14:paraId="7733D389" w14:textId="42F59C2C" w:rsidR="003316AE" w:rsidRPr="00EE43E1" w:rsidRDefault="003316AE" w:rsidP="003316AE">
      <w:pPr>
        <w:spacing w:line="360" w:lineRule="auto"/>
        <w:jc w:val="both"/>
        <w:rPr>
          <w:rFonts w:ascii="Arial" w:hAnsi="Arial" w:cs="Arial"/>
          <w:b/>
          <w:bCs/>
          <w:sz w:val="24"/>
          <w:szCs w:val="24"/>
          <w:lang w:val="pt-BR"/>
        </w:rPr>
      </w:pPr>
      <w:r w:rsidRPr="00EE43E1">
        <w:rPr>
          <w:rFonts w:ascii="Arial" w:hAnsi="Arial" w:cs="Arial"/>
          <w:b/>
          <w:bCs/>
          <w:sz w:val="24"/>
          <w:szCs w:val="24"/>
          <w:lang w:val="pt-BR"/>
        </w:rPr>
        <w:t xml:space="preserve">Função </w:t>
      </w:r>
      <w:r w:rsidR="00BA57A5">
        <w:rPr>
          <w:rFonts w:ascii="Arial" w:hAnsi="Arial" w:cs="Arial"/>
          <w:b/>
          <w:bCs/>
          <w:sz w:val="24"/>
          <w:szCs w:val="24"/>
          <w:lang w:val="pt-BR"/>
        </w:rPr>
        <w:t>9</w:t>
      </w:r>
      <w:r w:rsidRPr="00EE43E1">
        <w:rPr>
          <w:rFonts w:ascii="Arial" w:hAnsi="Arial" w:cs="Arial"/>
          <w:b/>
          <w:bCs/>
          <w:sz w:val="24"/>
          <w:szCs w:val="24"/>
          <w:lang w:val="pt-BR"/>
        </w:rPr>
        <w:t xml:space="preserve">: </w:t>
      </w:r>
      <w:r w:rsidRPr="00EE43E1">
        <w:rPr>
          <w:rFonts w:ascii="Arial" w:hAnsi="Arial" w:cs="Arial"/>
          <w:b/>
          <w:bCs/>
          <w:sz w:val="24"/>
          <w:szCs w:val="24"/>
        </w:rPr>
        <w:t>Consultor de Usabilidade</w:t>
      </w:r>
      <w:r w:rsidRPr="00EE43E1">
        <w:rPr>
          <w:rFonts w:ascii="Arial" w:hAnsi="Arial" w:cs="Arial"/>
          <w:b/>
          <w:bCs/>
          <w:sz w:val="24"/>
          <w:szCs w:val="24"/>
          <w:lang w:val="pt-BR"/>
        </w:rPr>
        <w:t xml:space="preserve"> </w:t>
      </w:r>
    </w:p>
    <w:p w14:paraId="1A471DAB" w14:textId="1D03DBCF" w:rsidR="003316AE" w:rsidRPr="00EE43E1" w:rsidRDefault="003316AE" w:rsidP="003316AE">
      <w:pPr>
        <w:numPr>
          <w:ilvl w:val="0"/>
          <w:numId w:val="12"/>
        </w:numPr>
        <w:spacing w:line="360" w:lineRule="auto"/>
        <w:jc w:val="both"/>
        <w:rPr>
          <w:rFonts w:ascii="Arial" w:hAnsi="Arial" w:cs="Arial"/>
          <w:sz w:val="24"/>
          <w:szCs w:val="24"/>
          <w:lang w:val="pt-BR"/>
        </w:rPr>
      </w:pPr>
      <w:r w:rsidRPr="00EE43E1">
        <w:rPr>
          <w:rFonts w:ascii="Arial" w:hAnsi="Arial" w:cs="Arial"/>
          <w:b/>
          <w:bCs/>
          <w:sz w:val="24"/>
          <w:szCs w:val="24"/>
          <w:lang w:val="pt-BR"/>
        </w:rPr>
        <w:t>Descrição da Função:</w:t>
      </w:r>
      <w:r w:rsidRPr="00EE43E1">
        <w:rPr>
          <w:rFonts w:ascii="Arial" w:hAnsi="Arial" w:cs="Arial"/>
          <w:sz w:val="24"/>
          <w:szCs w:val="24"/>
          <w:lang w:val="pt-BR"/>
        </w:rPr>
        <w:t xml:space="preserve"> </w:t>
      </w:r>
      <w:r w:rsidR="00BA57A5">
        <w:rPr>
          <w:rFonts w:ascii="Arial" w:hAnsi="Arial" w:cs="Arial"/>
          <w:sz w:val="24"/>
          <w:szCs w:val="24"/>
          <w:lang w:val="pt-BR"/>
        </w:rPr>
        <w:t>Melhorar</w:t>
      </w:r>
      <w:r w:rsidR="00EC3D49" w:rsidRPr="00EE43E1">
        <w:rPr>
          <w:rFonts w:ascii="Arial" w:hAnsi="Arial" w:cs="Arial"/>
          <w:sz w:val="24"/>
          <w:szCs w:val="24"/>
          <w:lang w:val="pt-BR"/>
        </w:rPr>
        <w:t xml:space="preserve"> a experiência do usuário em produtos e serviços, garantindo que sejam intuitivos, eficientes e agradáveis.</w:t>
      </w:r>
    </w:p>
    <w:p w14:paraId="3549D601" w14:textId="0B0E66FC" w:rsidR="003316AE" w:rsidRPr="00EE43E1" w:rsidRDefault="003316AE" w:rsidP="00EC3D49">
      <w:pPr>
        <w:numPr>
          <w:ilvl w:val="0"/>
          <w:numId w:val="12"/>
        </w:numPr>
        <w:spacing w:line="360" w:lineRule="auto"/>
        <w:jc w:val="both"/>
        <w:rPr>
          <w:rFonts w:ascii="Arial" w:hAnsi="Arial" w:cs="Arial"/>
          <w:sz w:val="24"/>
          <w:szCs w:val="24"/>
          <w:lang w:val="pt-BR"/>
        </w:rPr>
      </w:pPr>
      <w:r w:rsidRPr="00EE43E1">
        <w:rPr>
          <w:rFonts w:ascii="Arial" w:hAnsi="Arial" w:cs="Arial"/>
          <w:b/>
          <w:bCs/>
          <w:sz w:val="24"/>
          <w:szCs w:val="24"/>
          <w:lang w:val="pt-BR"/>
        </w:rPr>
        <w:t>Atividades Realizadas:</w:t>
      </w:r>
      <w:r w:rsidRPr="00EE43E1">
        <w:rPr>
          <w:rFonts w:ascii="Arial" w:hAnsi="Arial" w:cs="Arial"/>
          <w:sz w:val="24"/>
          <w:szCs w:val="24"/>
          <w:lang w:val="pt-BR"/>
        </w:rPr>
        <w:t xml:space="preserve"> </w:t>
      </w:r>
      <w:r w:rsidR="00AB48B7">
        <w:rPr>
          <w:rFonts w:ascii="Arial" w:hAnsi="Arial" w:cs="Arial"/>
          <w:sz w:val="24"/>
          <w:szCs w:val="24"/>
          <w:lang w:val="pt-BR"/>
        </w:rPr>
        <w:t>Pesquisas</w:t>
      </w:r>
      <w:r w:rsidR="00EC3D49" w:rsidRPr="00EE43E1">
        <w:rPr>
          <w:rFonts w:ascii="Arial" w:hAnsi="Arial" w:cs="Arial"/>
          <w:sz w:val="24"/>
          <w:szCs w:val="24"/>
          <w:lang w:val="pt-BR"/>
        </w:rPr>
        <w:t xml:space="preserve"> com possíveis usuários do nosso site.</w:t>
      </w:r>
    </w:p>
    <w:p w14:paraId="6CA3B6A2" w14:textId="1F847F1A" w:rsidR="003316AE" w:rsidRPr="00EE43E1" w:rsidRDefault="003316AE" w:rsidP="003316AE">
      <w:pPr>
        <w:spacing w:line="360" w:lineRule="auto"/>
        <w:jc w:val="both"/>
        <w:rPr>
          <w:rFonts w:ascii="Arial" w:hAnsi="Arial" w:cs="Arial"/>
          <w:b/>
          <w:bCs/>
          <w:sz w:val="24"/>
          <w:szCs w:val="24"/>
          <w:lang w:val="pt-BR"/>
        </w:rPr>
      </w:pPr>
      <w:r w:rsidRPr="00EE43E1">
        <w:rPr>
          <w:rFonts w:ascii="Arial" w:hAnsi="Arial" w:cs="Arial"/>
          <w:b/>
          <w:bCs/>
          <w:sz w:val="24"/>
          <w:szCs w:val="24"/>
          <w:lang w:val="pt-BR"/>
        </w:rPr>
        <w:t>Função 1</w:t>
      </w:r>
      <w:r w:rsidR="00BA57A5">
        <w:rPr>
          <w:rFonts w:ascii="Arial" w:hAnsi="Arial" w:cs="Arial"/>
          <w:b/>
          <w:bCs/>
          <w:sz w:val="24"/>
          <w:szCs w:val="24"/>
          <w:lang w:val="pt-BR"/>
        </w:rPr>
        <w:t>0</w:t>
      </w:r>
      <w:r w:rsidRPr="00EE43E1">
        <w:rPr>
          <w:rFonts w:ascii="Arial" w:hAnsi="Arial" w:cs="Arial"/>
          <w:b/>
          <w:bCs/>
          <w:sz w:val="24"/>
          <w:szCs w:val="24"/>
          <w:lang w:val="pt-BR"/>
        </w:rPr>
        <w:t xml:space="preserve">: Especialista em Instalação e Deploy </w:t>
      </w:r>
    </w:p>
    <w:p w14:paraId="5FA24F9F" w14:textId="0E82D55D" w:rsidR="003316AE" w:rsidRPr="00EE43E1" w:rsidRDefault="003316AE" w:rsidP="003316AE">
      <w:pPr>
        <w:numPr>
          <w:ilvl w:val="0"/>
          <w:numId w:val="12"/>
        </w:numPr>
        <w:spacing w:line="360" w:lineRule="auto"/>
        <w:jc w:val="both"/>
        <w:rPr>
          <w:rFonts w:ascii="Arial" w:hAnsi="Arial" w:cs="Arial"/>
          <w:sz w:val="24"/>
          <w:szCs w:val="24"/>
          <w:lang w:val="pt-BR"/>
        </w:rPr>
      </w:pPr>
      <w:r w:rsidRPr="00EE43E1">
        <w:rPr>
          <w:rFonts w:ascii="Arial" w:hAnsi="Arial" w:cs="Arial"/>
          <w:b/>
          <w:bCs/>
          <w:sz w:val="24"/>
          <w:szCs w:val="24"/>
          <w:lang w:val="pt-BR"/>
        </w:rPr>
        <w:t>Descrição da Função:</w:t>
      </w:r>
      <w:r w:rsidRPr="00EE43E1">
        <w:rPr>
          <w:rFonts w:ascii="Arial" w:hAnsi="Arial" w:cs="Arial"/>
          <w:sz w:val="24"/>
          <w:szCs w:val="24"/>
          <w:lang w:val="pt-BR"/>
        </w:rPr>
        <w:t xml:space="preserve"> </w:t>
      </w:r>
      <w:r w:rsidR="00AB48B7">
        <w:rPr>
          <w:rFonts w:ascii="Arial" w:hAnsi="Arial" w:cs="Arial"/>
          <w:sz w:val="24"/>
          <w:szCs w:val="24"/>
          <w:lang w:val="pt-BR"/>
        </w:rPr>
        <w:t>G</w:t>
      </w:r>
      <w:r w:rsidR="00EC3D49" w:rsidRPr="00EE43E1">
        <w:rPr>
          <w:rFonts w:ascii="Arial" w:hAnsi="Arial" w:cs="Arial"/>
          <w:sz w:val="24"/>
          <w:szCs w:val="24"/>
          <w:lang w:val="pt-BR"/>
        </w:rPr>
        <w:t>arantir que os sistemas e aplicações sejam instalados e implantados de forma eficiente, segura e conforme as melhores práticas.</w:t>
      </w:r>
    </w:p>
    <w:p w14:paraId="0D5B654B" w14:textId="615ECA49" w:rsidR="00145EA7" w:rsidRPr="00EE43E1" w:rsidRDefault="003316AE" w:rsidP="00001810">
      <w:pPr>
        <w:numPr>
          <w:ilvl w:val="0"/>
          <w:numId w:val="12"/>
        </w:numPr>
        <w:spacing w:line="360" w:lineRule="auto"/>
        <w:jc w:val="both"/>
        <w:rPr>
          <w:rFonts w:ascii="Arial" w:hAnsi="Arial" w:cs="Arial"/>
          <w:b/>
          <w:bCs/>
          <w:sz w:val="24"/>
          <w:szCs w:val="24"/>
          <w:lang w:val="pt-BR"/>
        </w:rPr>
      </w:pPr>
      <w:r w:rsidRPr="00EE43E1">
        <w:rPr>
          <w:rFonts w:ascii="Arial" w:hAnsi="Arial" w:cs="Arial"/>
          <w:b/>
          <w:bCs/>
          <w:sz w:val="24"/>
          <w:szCs w:val="24"/>
          <w:lang w:val="pt-BR"/>
        </w:rPr>
        <w:t>Atividades Realizadas:</w:t>
      </w:r>
      <w:r w:rsidRPr="00EE43E1">
        <w:rPr>
          <w:rFonts w:ascii="Arial" w:hAnsi="Arial" w:cs="Arial"/>
          <w:sz w:val="24"/>
          <w:szCs w:val="24"/>
          <w:lang w:val="pt-BR"/>
        </w:rPr>
        <w:t xml:space="preserve"> </w:t>
      </w:r>
      <w:r w:rsidR="00AB48B7">
        <w:rPr>
          <w:rFonts w:ascii="Arial" w:hAnsi="Arial" w:cs="Arial"/>
          <w:sz w:val="24"/>
          <w:szCs w:val="24"/>
          <w:lang w:val="pt-BR"/>
        </w:rPr>
        <w:t>No momento, ainda é muito cedo para o engenheiro de testes entrar em ação</w:t>
      </w:r>
      <w:r w:rsidR="00AB48B7">
        <w:rPr>
          <w:rFonts w:ascii="Arial" w:hAnsi="Arial" w:cs="Arial"/>
          <w:sz w:val="24"/>
          <w:szCs w:val="24"/>
          <w:lang w:val="pt-BR"/>
        </w:rPr>
        <w:t>.</w:t>
      </w:r>
    </w:p>
    <w:p w14:paraId="3389B58D" w14:textId="38DFBAEA" w:rsidR="003316AE" w:rsidRPr="00EE43E1" w:rsidRDefault="003316AE" w:rsidP="00145EA7">
      <w:pPr>
        <w:spacing w:line="360" w:lineRule="auto"/>
        <w:jc w:val="both"/>
        <w:rPr>
          <w:rFonts w:ascii="Arial" w:hAnsi="Arial" w:cs="Arial"/>
          <w:b/>
          <w:bCs/>
          <w:sz w:val="24"/>
          <w:szCs w:val="24"/>
          <w:lang w:val="pt-BR"/>
        </w:rPr>
      </w:pPr>
      <w:r w:rsidRPr="00EE43E1">
        <w:rPr>
          <w:rFonts w:ascii="Arial" w:hAnsi="Arial" w:cs="Arial"/>
          <w:b/>
          <w:bCs/>
          <w:sz w:val="24"/>
          <w:szCs w:val="24"/>
          <w:lang w:val="pt-BR"/>
        </w:rPr>
        <w:t>Função 1</w:t>
      </w:r>
      <w:r w:rsidR="00BA57A5">
        <w:rPr>
          <w:rFonts w:ascii="Arial" w:hAnsi="Arial" w:cs="Arial"/>
          <w:b/>
          <w:bCs/>
          <w:sz w:val="24"/>
          <w:szCs w:val="24"/>
          <w:lang w:val="pt-BR"/>
        </w:rPr>
        <w:t>1</w:t>
      </w:r>
      <w:r w:rsidRPr="00EE43E1">
        <w:rPr>
          <w:rFonts w:ascii="Arial" w:hAnsi="Arial" w:cs="Arial"/>
          <w:b/>
          <w:bCs/>
          <w:sz w:val="24"/>
          <w:szCs w:val="24"/>
          <w:lang w:val="pt-BR"/>
        </w:rPr>
        <w:t>: Analista de Suporte e Manutenção</w:t>
      </w:r>
    </w:p>
    <w:p w14:paraId="4506C2CE" w14:textId="73175683" w:rsidR="003316AE" w:rsidRPr="00EE43E1" w:rsidRDefault="003316AE" w:rsidP="003316AE">
      <w:pPr>
        <w:numPr>
          <w:ilvl w:val="0"/>
          <w:numId w:val="12"/>
        </w:numPr>
        <w:spacing w:line="360" w:lineRule="auto"/>
        <w:jc w:val="both"/>
        <w:rPr>
          <w:rFonts w:ascii="Arial" w:hAnsi="Arial" w:cs="Arial"/>
          <w:sz w:val="24"/>
          <w:szCs w:val="24"/>
          <w:lang w:val="pt-BR"/>
        </w:rPr>
      </w:pPr>
      <w:r w:rsidRPr="00EE43E1">
        <w:rPr>
          <w:rFonts w:ascii="Arial" w:hAnsi="Arial" w:cs="Arial"/>
          <w:b/>
          <w:bCs/>
          <w:sz w:val="24"/>
          <w:szCs w:val="24"/>
          <w:lang w:val="pt-BR"/>
        </w:rPr>
        <w:t>Descrição da Função:</w:t>
      </w:r>
      <w:r w:rsidRPr="00EE43E1">
        <w:rPr>
          <w:rFonts w:ascii="Arial" w:hAnsi="Arial" w:cs="Arial"/>
          <w:sz w:val="24"/>
          <w:szCs w:val="24"/>
          <w:lang w:val="pt-BR"/>
        </w:rPr>
        <w:t xml:space="preserve"> </w:t>
      </w:r>
      <w:r w:rsidR="00AB48B7">
        <w:rPr>
          <w:rFonts w:ascii="Arial" w:hAnsi="Arial" w:cs="Arial"/>
          <w:sz w:val="24"/>
          <w:szCs w:val="24"/>
          <w:lang w:val="pt-BR"/>
        </w:rPr>
        <w:t>Garantir</w:t>
      </w:r>
      <w:r w:rsidR="00145EA7" w:rsidRPr="00EE43E1">
        <w:rPr>
          <w:rFonts w:ascii="Arial" w:hAnsi="Arial" w:cs="Arial"/>
          <w:sz w:val="24"/>
          <w:szCs w:val="24"/>
          <w:lang w:val="pt-BR"/>
        </w:rPr>
        <w:t xml:space="preserve"> que os sistemas e equipamentos da organização funcionem de maneira eficiente e contínua.</w:t>
      </w:r>
    </w:p>
    <w:p w14:paraId="6273BF94" w14:textId="43623D87" w:rsidR="003316AE" w:rsidRPr="00EE43E1" w:rsidRDefault="003316AE" w:rsidP="003316AE">
      <w:pPr>
        <w:numPr>
          <w:ilvl w:val="0"/>
          <w:numId w:val="12"/>
        </w:numPr>
        <w:spacing w:line="360" w:lineRule="auto"/>
        <w:jc w:val="both"/>
        <w:rPr>
          <w:rFonts w:ascii="Arial" w:hAnsi="Arial" w:cs="Arial"/>
          <w:sz w:val="24"/>
          <w:szCs w:val="24"/>
          <w:lang w:val="pt-BR"/>
        </w:rPr>
      </w:pPr>
      <w:r w:rsidRPr="00EE43E1">
        <w:rPr>
          <w:rFonts w:ascii="Arial" w:hAnsi="Arial" w:cs="Arial"/>
          <w:b/>
          <w:bCs/>
          <w:sz w:val="24"/>
          <w:szCs w:val="24"/>
          <w:lang w:val="pt-BR"/>
        </w:rPr>
        <w:t>Atividades Realizadas:</w:t>
      </w:r>
      <w:r w:rsidRPr="00EE43E1">
        <w:rPr>
          <w:rFonts w:ascii="Arial" w:hAnsi="Arial" w:cs="Arial"/>
          <w:sz w:val="24"/>
          <w:szCs w:val="24"/>
          <w:lang w:val="pt-BR"/>
        </w:rPr>
        <w:t xml:space="preserve"> </w:t>
      </w:r>
      <w:r w:rsidR="00AB48B7">
        <w:rPr>
          <w:rFonts w:ascii="Arial" w:hAnsi="Arial" w:cs="Arial"/>
          <w:sz w:val="24"/>
          <w:szCs w:val="24"/>
          <w:lang w:val="pt-BR"/>
        </w:rPr>
        <w:t>No momento, ainda é muito cedo para o engenheiro de testes entrar em ação.</w:t>
      </w:r>
    </w:p>
    <w:p w14:paraId="75655B87" w14:textId="32CDBCAF" w:rsidR="003316AE" w:rsidRPr="00EE43E1" w:rsidRDefault="003316AE" w:rsidP="003316AE">
      <w:pPr>
        <w:spacing w:line="360" w:lineRule="auto"/>
        <w:jc w:val="both"/>
        <w:rPr>
          <w:rFonts w:ascii="Arial" w:hAnsi="Arial" w:cs="Arial"/>
          <w:b/>
          <w:bCs/>
          <w:sz w:val="24"/>
          <w:szCs w:val="24"/>
          <w:lang w:val="pt-BR"/>
        </w:rPr>
      </w:pPr>
      <w:r w:rsidRPr="00EE43E1">
        <w:rPr>
          <w:rFonts w:ascii="Arial" w:hAnsi="Arial" w:cs="Arial"/>
          <w:b/>
          <w:bCs/>
          <w:sz w:val="24"/>
          <w:szCs w:val="24"/>
          <w:lang w:val="pt-BR"/>
        </w:rPr>
        <w:t xml:space="preserve">Função </w:t>
      </w:r>
      <w:r w:rsidR="00145EA7" w:rsidRPr="00EE43E1">
        <w:rPr>
          <w:rFonts w:ascii="Arial" w:hAnsi="Arial" w:cs="Arial"/>
          <w:b/>
          <w:bCs/>
          <w:sz w:val="24"/>
          <w:szCs w:val="24"/>
          <w:lang w:val="pt-BR"/>
        </w:rPr>
        <w:t>1</w:t>
      </w:r>
      <w:r w:rsidR="00BA57A5">
        <w:rPr>
          <w:rFonts w:ascii="Arial" w:hAnsi="Arial" w:cs="Arial"/>
          <w:b/>
          <w:bCs/>
          <w:sz w:val="24"/>
          <w:szCs w:val="24"/>
          <w:lang w:val="pt-BR"/>
        </w:rPr>
        <w:t>2</w:t>
      </w:r>
      <w:r w:rsidRPr="00EE43E1">
        <w:rPr>
          <w:rFonts w:ascii="Arial" w:hAnsi="Arial" w:cs="Arial"/>
          <w:b/>
          <w:bCs/>
          <w:sz w:val="24"/>
          <w:szCs w:val="24"/>
          <w:lang w:val="pt-BR"/>
        </w:rPr>
        <w:t xml:space="preserve">: </w:t>
      </w:r>
      <w:r w:rsidRPr="00EE43E1">
        <w:rPr>
          <w:rFonts w:ascii="Arial" w:hAnsi="Arial" w:cs="Arial"/>
          <w:b/>
          <w:bCs/>
          <w:sz w:val="24"/>
          <w:szCs w:val="24"/>
        </w:rPr>
        <w:t>Produc</w:t>
      </w:r>
      <w:r w:rsidR="009432F9" w:rsidRPr="00EE43E1">
        <w:rPr>
          <w:rFonts w:ascii="Arial" w:hAnsi="Arial" w:cs="Arial"/>
          <w:b/>
          <w:bCs/>
          <w:sz w:val="24"/>
          <w:szCs w:val="24"/>
        </w:rPr>
        <w:t>t</w:t>
      </w:r>
      <w:r w:rsidRPr="00EE43E1">
        <w:rPr>
          <w:rFonts w:ascii="Arial" w:hAnsi="Arial" w:cs="Arial"/>
          <w:b/>
          <w:bCs/>
          <w:sz w:val="24"/>
          <w:szCs w:val="24"/>
        </w:rPr>
        <w:t xml:space="preserve"> Owner (PO)</w:t>
      </w:r>
      <w:r w:rsidRPr="00EE43E1">
        <w:rPr>
          <w:rFonts w:ascii="Arial" w:hAnsi="Arial" w:cs="Arial"/>
          <w:b/>
          <w:bCs/>
          <w:sz w:val="24"/>
          <w:szCs w:val="24"/>
          <w:lang w:val="pt-BR"/>
        </w:rPr>
        <w:t xml:space="preserve"> </w:t>
      </w:r>
    </w:p>
    <w:p w14:paraId="4C754D8B" w14:textId="6D5978AE" w:rsidR="003316AE" w:rsidRPr="00EE43E1" w:rsidRDefault="003316AE" w:rsidP="003316AE">
      <w:pPr>
        <w:numPr>
          <w:ilvl w:val="0"/>
          <w:numId w:val="12"/>
        </w:numPr>
        <w:spacing w:line="360" w:lineRule="auto"/>
        <w:jc w:val="both"/>
        <w:rPr>
          <w:rFonts w:ascii="Arial" w:hAnsi="Arial" w:cs="Arial"/>
          <w:sz w:val="24"/>
          <w:szCs w:val="24"/>
          <w:lang w:val="pt-BR"/>
        </w:rPr>
      </w:pPr>
      <w:r w:rsidRPr="00EE43E1">
        <w:rPr>
          <w:rFonts w:ascii="Arial" w:hAnsi="Arial" w:cs="Arial"/>
          <w:b/>
          <w:bCs/>
          <w:sz w:val="24"/>
          <w:szCs w:val="24"/>
          <w:lang w:val="pt-BR"/>
        </w:rPr>
        <w:t>Descrição da Função:</w:t>
      </w:r>
      <w:r w:rsidRPr="00EE43E1">
        <w:rPr>
          <w:rFonts w:ascii="Arial" w:hAnsi="Arial" w:cs="Arial"/>
          <w:sz w:val="24"/>
          <w:szCs w:val="24"/>
          <w:lang w:val="pt-BR"/>
        </w:rPr>
        <w:t xml:space="preserve"> </w:t>
      </w:r>
      <w:r w:rsidR="00AB48B7">
        <w:rPr>
          <w:rFonts w:ascii="Arial" w:hAnsi="Arial" w:cs="Arial"/>
          <w:sz w:val="24"/>
          <w:szCs w:val="24"/>
          <w:lang w:val="pt-BR"/>
        </w:rPr>
        <w:t>Maximizar</w:t>
      </w:r>
      <w:r w:rsidR="00145EA7" w:rsidRPr="00EE43E1">
        <w:rPr>
          <w:rFonts w:ascii="Arial" w:hAnsi="Arial" w:cs="Arial"/>
          <w:sz w:val="24"/>
          <w:szCs w:val="24"/>
          <w:lang w:val="pt-BR"/>
        </w:rPr>
        <w:t xml:space="preserve"> o valor do produto desenvolvido pela equipe, atuando como a ponte entre os stakeholders e a equipe de desenvolvimento.</w:t>
      </w:r>
    </w:p>
    <w:p w14:paraId="7BF8085A" w14:textId="0420CDAC" w:rsidR="003316AE" w:rsidRPr="00EE43E1" w:rsidRDefault="003316AE" w:rsidP="003316AE">
      <w:pPr>
        <w:numPr>
          <w:ilvl w:val="0"/>
          <w:numId w:val="12"/>
        </w:numPr>
        <w:spacing w:line="360" w:lineRule="auto"/>
        <w:jc w:val="both"/>
        <w:rPr>
          <w:rFonts w:ascii="Arial" w:hAnsi="Arial" w:cs="Arial"/>
          <w:sz w:val="24"/>
          <w:szCs w:val="24"/>
          <w:lang w:val="pt-BR"/>
        </w:rPr>
      </w:pPr>
      <w:r w:rsidRPr="00EE43E1">
        <w:rPr>
          <w:rFonts w:ascii="Arial" w:hAnsi="Arial" w:cs="Arial"/>
          <w:b/>
          <w:bCs/>
          <w:sz w:val="24"/>
          <w:szCs w:val="24"/>
          <w:lang w:val="pt-BR"/>
        </w:rPr>
        <w:lastRenderedPageBreak/>
        <w:t>Atividades Realizadas:</w:t>
      </w:r>
      <w:r w:rsidRPr="00EE43E1">
        <w:rPr>
          <w:rFonts w:ascii="Arial" w:hAnsi="Arial" w:cs="Arial"/>
          <w:sz w:val="24"/>
          <w:szCs w:val="24"/>
          <w:lang w:val="pt-BR"/>
        </w:rPr>
        <w:t xml:space="preserve"> </w:t>
      </w:r>
      <w:r w:rsidR="00AB48B7">
        <w:rPr>
          <w:rFonts w:ascii="Arial" w:hAnsi="Arial" w:cs="Arial"/>
          <w:sz w:val="24"/>
          <w:szCs w:val="24"/>
          <w:lang w:val="pt-BR"/>
        </w:rPr>
        <w:t>Auxílio nas</w:t>
      </w:r>
      <w:r w:rsidR="00145EA7" w:rsidRPr="00EE43E1">
        <w:rPr>
          <w:rFonts w:ascii="Arial" w:hAnsi="Arial" w:cs="Arial"/>
          <w:sz w:val="24"/>
          <w:szCs w:val="24"/>
          <w:lang w:val="pt-BR"/>
        </w:rPr>
        <w:t xml:space="preserve"> pesquisa</w:t>
      </w:r>
      <w:r w:rsidR="00AB48B7">
        <w:rPr>
          <w:rFonts w:ascii="Arial" w:hAnsi="Arial" w:cs="Arial"/>
          <w:sz w:val="24"/>
          <w:szCs w:val="24"/>
          <w:lang w:val="pt-BR"/>
        </w:rPr>
        <w:t>s</w:t>
      </w:r>
      <w:r w:rsidR="00145EA7" w:rsidRPr="00EE43E1">
        <w:rPr>
          <w:rFonts w:ascii="Arial" w:hAnsi="Arial" w:cs="Arial"/>
          <w:sz w:val="24"/>
          <w:szCs w:val="24"/>
          <w:lang w:val="pt-BR"/>
        </w:rPr>
        <w:t xml:space="preserve"> de mercado para validar </w:t>
      </w:r>
      <w:r w:rsidR="00AB48B7">
        <w:rPr>
          <w:rFonts w:ascii="Arial" w:hAnsi="Arial" w:cs="Arial"/>
          <w:sz w:val="24"/>
          <w:szCs w:val="24"/>
          <w:lang w:val="pt-BR"/>
        </w:rPr>
        <w:t xml:space="preserve">a proposta. Cuido </w:t>
      </w:r>
      <w:r w:rsidR="00145EA7" w:rsidRPr="00EE43E1">
        <w:rPr>
          <w:rFonts w:ascii="Arial" w:hAnsi="Arial" w:cs="Arial"/>
          <w:sz w:val="24"/>
          <w:szCs w:val="24"/>
          <w:lang w:val="pt-BR"/>
        </w:rPr>
        <w:t xml:space="preserve">da documentação do produto e </w:t>
      </w:r>
      <w:r w:rsidR="00AB48B7">
        <w:rPr>
          <w:rFonts w:ascii="Arial" w:hAnsi="Arial" w:cs="Arial"/>
          <w:sz w:val="24"/>
          <w:szCs w:val="24"/>
          <w:lang w:val="pt-BR"/>
        </w:rPr>
        <w:t xml:space="preserve">ajudo a </w:t>
      </w:r>
      <w:r w:rsidR="00145EA7" w:rsidRPr="00EE43E1">
        <w:rPr>
          <w:rFonts w:ascii="Arial" w:hAnsi="Arial" w:cs="Arial"/>
          <w:sz w:val="24"/>
          <w:szCs w:val="24"/>
          <w:lang w:val="pt-BR"/>
        </w:rPr>
        <w:t>monitor</w:t>
      </w:r>
      <w:r w:rsidR="00AB48B7">
        <w:rPr>
          <w:rFonts w:ascii="Arial" w:hAnsi="Arial" w:cs="Arial"/>
          <w:sz w:val="24"/>
          <w:szCs w:val="24"/>
          <w:lang w:val="pt-BR"/>
        </w:rPr>
        <w:t>ar</w:t>
      </w:r>
      <w:r w:rsidR="00145EA7" w:rsidRPr="00EE43E1">
        <w:rPr>
          <w:rFonts w:ascii="Arial" w:hAnsi="Arial" w:cs="Arial"/>
          <w:sz w:val="24"/>
          <w:szCs w:val="24"/>
          <w:lang w:val="pt-BR"/>
        </w:rPr>
        <w:t xml:space="preserve"> o progresso da equipe garantindo que as expectativas sejam atendidas.</w:t>
      </w:r>
    </w:p>
    <w:p w14:paraId="5C624BDE" w14:textId="7B2D34C4" w:rsidR="003C5C98" w:rsidRPr="00EE43E1" w:rsidRDefault="00E148F2" w:rsidP="0056280F">
      <w:pPr>
        <w:pStyle w:val="Ttulo1"/>
        <w:ind w:left="360"/>
        <w:rPr>
          <w:rFonts w:ascii="Arial" w:hAnsi="Arial" w:cs="Arial"/>
          <w:sz w:val="24"/>
          <w:szCs w:val="24"/>
        </w:rPr>
      </w:pPr>
      <w:bookmarkStart w:id="10" w:name="_Toc176861351"/>
      <w:r w:rsidRPr="00EE43E1">
        <w:rPr>
          <w:rFonts w:ascii="Arial" w:hAnsi="Arial" w:cs="Arial"/>
          <w:sz w:val="24"/>
          <w:szCs w:val="24"/>
        </w:rPr>
        <w:t>8</w:t>
      </w:r>
      <w:r w:rsidR="0013371A" w:rsidRPr="00EE43E1">
        <w:rPr>
          <w:rFonts w:ascii="Arial" w:hAnsi="Arial" w:cs="Arial"/>
          <w:sz w:val="24"/>
          <w:szCs w:val="24"/>
        </w:rPr>
        <w:t xml:space="preserve">. </w:t>
      </w:r>
      <w:r w:rsidRPr="00EE43E1">
        <w:rPr>
          <w:rFonts w:ascii="Arial" w:hAnsi="Arial" w:cs="Arial"/>
          <w:sz w:val="24"/>
          <w:szCs w:val="24"/>
        </w:rPr>
        <w:t>Desenvolvimento do Projeto</w:t>
      </w:r>
      <w:bookmarkEnd w:id="10"/>
    </w:p>
    <w:p w14:paraId="68CCA817" w14:textId="1627BB02" w:rsidR="00EE43E1" w:rsidRPr="00EE43E1" w:rsidRDefault="00EE43E1" w:rsidP="00EE43E1">
      <w:pPr>
        <w:rPr>
          <w:rFonts w:ascii="Arial" w:hAnsi="Arial" w:cs="Arial"/>
          <w:sz w:val="24"/>
          <w:szCs w:val="24"/>
          <w:lang w:val="pt-BR"/>
        </w:rPr>
      </w:pPr>
      <w:r w:rsidRPr="00EE43E1">
        <w:rPr>
          <w:rFonts w:ascii="Arial" w:hAnsi="Arial" w:cs="Arial"/>
          <w:noProof/>
          <w:sz w:val="24"/>
          <w:szCs w:val="24"/>
          <w:lang w:val="pt-BR"/>
        </w:rPr>
        <w:drawing>
          <wp:inline distT="0" distB="0" distL="0" distR="0" wp14:anchorId="0D3DFD24" wp14:editId="6C5420EC">
            <wp:extent cx="6332220" cy="3012440"/>
            <wp:effectExtent l="0" t="0" r="0" b="0"/>
            <wp:docPr id="1216362076" name="Imagem 4"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62076" name="Imagem 4" descr="Gráfico&#10;&#10;Descrição gerada automaticamente"/>
                    <pic:cNvPicPr/>
                  </pic:nvPicPr>
                  <pic:blipFill>
                    <a:blip r:embed="rId9"/>
                    <a:stretch>
                      <a:fillRect/>
                    </a:stretch>
                  </pic:blipFill>
                  <pic:spPr>
                    <a:xfrm>
                      <a:off x="0" y="0"/>
                      <a:ext cx="6332220" cy="3012440"/>
                    </a:xfrm>
                    <a:prstGeom prst="rect">
                      <a:avLst/>
                    </a:prstGeom>
                  </pic:spPr>
                </pic:pic>
              </a:graphicData>
            </a:graphic>
          </wp:inline>
        </w:drawing>
      </w:r>
    </w:p>
    <w:p w14:paraId="2FB15ACD" w14:textId="19CC6569" w:rsidR="00EE43E1" w:rsidRDefault="00EE43E1" w:rsidP="00BA57A5">
      <w:pPr>
        <w:jc w:val="center"/>
        <w:rPr>
          <w:rFonts w:ascii="Arial" w:hAnsi="Arial" w:cs="Arial"/>
          <w:sz w:val="24"/>
          <w:szCs w:val="24"/>
          <w:lang w:val="pt-BR"/>
        </w:rPr>
      </w:pPr>
      <w:r w:rsidRPr="00BA57A5">
        <w:rPr>
          <w:rFonts w:ascii="Arial" w:hAnsi="Arial" w:cs="Arial"/>
          <w:b/>
          <w:bCs/>
          <w:sz w:val="24"/>
          <w:szCs w:val="24"/>
          <w:lang w:val="pt-BR"/>
        </w:rPr>
        <w:t>Imagem 1</w:t>
      </w:r>
      <w:r w:rsidRPr="00EE43E1">
        <w:rPr>
          <w:rFonts w:ascii="Arial" w:hAnsi="Arial" w:cs="Arial"/>
          <w:sz w:val="24"/>
          <w:szCs w:val="24"/>
          <w:lang w:val="pt-BR"/>
        </w:rPr>
        <w:t xml:space="preserve"> – tela inicial</w:t>
      </w:r>
    </w:p>
    <w:p w14:paraId="2EA0D02D" w14:textId="50C20157" w:rsidR="00467DF5" w:rsidRDefault="00467DF5" w:rsidP="00EE43E1">
      <w:pPr>
        <w:rPr>
          <w:rFonts w:ascii="Arial" w:hAnsi="Arial" w:cs="Arial"/>
          <w:sz w:val="24"/>
          <w:szCs w:val="24"/>
          <w:lang w:val="pt-BR"/>
        </w:rPr>
      </w:pPr>
      <w:r>
        <w:rPr>
          <w:rFonts w:ascii="Arial" w:hAnsi="Arial" w:cs="Arial"/>
          <w:noProof/>
          <w:sz w:val="24"/>
          <w:szCs w:val="24"/>
          <w:lang w:val="pt-BR"/>
        </w:rPr>
        <w:drawing>
          <wp:inline distT="0" distB="0" distL="0" distR="0" wp14:anchorId="3DBA55CD" wp14:editId="60B3DF66">
            <wp:extent cx="6332220" cy="2997835"/>
            <wp:effectExtent l="0" t="0" r="0" b="0"/>
            <wp:docPr id="1811221814" name="Imagem 5"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21814" name="Imagem 5" descr="Uma imagem contendo Gráfico&#10;&#10;Descrição gerada automaticamente"/>
                    <pic:cNvPicPr/>
                  </pic:nvPicPr>
                  <pic:blipFill>
                    <a:blip r:embed="rId10"/>
                    <a:stretch>
                      <a:fillRect/>
                    </a:stretch>
                  </pic:blipFill>
                  <pic:spPr>
                    <a:xfrm>
                      <a:off x="0" y="0"/>
                      <a:ext cx="6332220" cy="2997835"/>
                    </a:xfrm>
                    <a:prstGeom prst="rect">
                      <a:avLst/>
                    </a:prstGeom>
                  </pic:spPr>
                </pic:pic>
              </a:graphicData>
            </a:graphic>
          </wp:inline>
        </w:drawing>
      </w:r>
    </w:p>
    <w:p w14:paraId="561D4E30" w14:textId="77777777" w:rsidR="00467DF5" w:rsidRDefault="00467DF5" w:rsidP="00BA57A5">
      <w:pPr>
        <w:jc w:val="center"/>
        <w:rPr>
          <w:rFonts w:ascii="Arial" w:hAnsi="Arial" w:cs="Arial"/>
          <w:sz w:val="24"/>
          <w:szCs w:val="24"/>
          <w:lang w:val="pt-BR"/>
        </w:rPr>
      </w:pPr>
      <w:r w:rsidRPr="00BA57A5">
        <w:rPr>
          <w:rFonts w:ascii="Arial" w:hAnsi="Arial" w:cs="Arial"/>
          <w:b/>
          <w:bCs/>
          <w:sz w:val="24"/>
          <w:szCs w:val="24"/>
          <w:lang w:val="pt-BR"/>
        </w:rPr>
        <w:lastRenderedPageBreak/>
        <w:t>Imagem 2</w:t>
      </w:r>
      <w:r w:rsidRPr="00EE43E1">
        <w:rPr>
          <w:rFonts w:ascii="Arial" w:hAnsi="Arial" w:cs="Arial"/>
          <w:sz w:val="24"/>
          <w:szCs w:val="24"/>
          <w:lang w:val="pt-BR"/>
        </w:rPr>
        <w:t xml:space="preserve"> – tela </w:t>
      </w:r>
      <w:r>
        <w:rPr>
          <w:rFonts w:ascii="Arial" w:hAnsi="Arial" w:cs="Arial"/>
          <w:sz w:val="24"/>
          <w:szCs w:val="24"/>
          <w:lang w:val="pt-BR"/>
        </w:rPr>
        <w:t>login</w:t>
      </w:r>
    </w:p>
    <w:p w14:paraId="38164140" w14:textId="5CB3914D" w:rsidR="00467DF5" w:rsidRDefault="00467DF5" w:rsidP="00467DF5">
      <w:pPr>
        <w:rPr>
          <w:rFonts w:ascii="Arial" w:hAnsi="Arial" w:cs="Arial"/>
          <w:sz w:val="24"/>
          <w:szCs w:val="24"/>
          <w:lang w:val="pt-BR"/>
        </w:rPr>
      </w:pPr>
      <w:r>
        <w:rPr>
          <w:rFonts w:ascii="Arial" w:hAnsi="Arial" w:cs="Arial"/>
          <w:noProof/>
          <w:sz w:val="24"/>
          <w:szCs w:val="24"/>
          <w:lang w:val="pt-BR"/>
        </w:rPr>
        <w:drawing>
          <wp:inline distT="0" distB="0" distL="0" distR="0" wp14:anchorId="6FDA11A2" wp14:editId="6BA775BD">
            <wp:extent cx="6332220" cy="2983230"/>
            <wp:effectExtent l="0" t="0" r="0" b="7620"/>
            <wp:docPr id="818349991" name="Imagem 6" descr="Padrão do plano de fund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49991" name="Imagem 6" descr="Padrão do plano de fundo&#10;&#10;Descrição gerada automaticamente com confiança baixa"/>
                    <pic:cNvPicPr/>
                  </pic:nvPicPr>
                  <pic:blipFill>
                    <a:blip r:embed="rId11"/>
                    <a:stretch>
                      <a:fillRect/>
                    </a:stretch>
                  </pic:blipFill>
                  <pic:spPr>
                    <a:xfrm>
                      <a:off x="0" y="0"/>
                      <a:ext cx="6332220" cy="2983230"/>
                    </a:xfrm>
                    <a:prstGeom prst="rect">
                      <a:avLst/>
                    </a:prstGeom>
                  </pic:spPr>
                </pic:pic>
              </a:graphicData>
            </a:graphic>
          </wp:inline>
        </w:drawing>
      </w:r>
      <w:r w:rsidRPr="00EE43E1">
        <w:rPr>
          <w:rFonts w:ascii="Arial" w:hAnsi="Arial" w:cs="Arial"/>
          <w:sz w:val="24"/>
          <w:szCs w:val="24"/>
          <w:lang w:val="pt-BR"/>
        </w:rPr>
        <w:t xml:space="preserve"> </w:t>
      </w:r>
    </w:p>
    <w:p w14:paraId="5DF73520" w14:textId="515B2CD5" w:rsidR="00EE43E1" w:rsidRPr="00EE43E1" w:rsidRDefault="00467DF5" w:rsidP="00BA57A5">
      <w:pPr>
        <w:jc w:val="center"/>
        <w:rPr>
          <w:rFonts w:ascii="Arial" w:hAnsi="Arial" w:cs="Arial"/>
          <w:sz w:val="24"/>
          <w:szCs w:val="24"/>
          <w:lang w:val="pt-BR"/>
        </w:rPr>
      </w:pPr>
      <w:r w:rsidRPr="00BA57A5">
        <w:rPr>
          <w:rFonts w:ascii="Arial" w:hAnsi="Arial" w:cs="Arial"/>
          <w:b/>
          <w:bCs/>
          <w:sz w:val="24"/>
          <w:szCs w:val="24"/>
          <w:lang w:val="pt-BR"/>
        </w:rPr>
        <w:t>Imagem 3</w:t>
      </w:r>
      <w:r w:rsidRPr="00EE43E1">
        <w:rPr>
          <w:rFonts w:ascii="Arial" w:hAnsi="Arial" w:cs="Arial"/>
          <w:sz w:val="24"/>
          <w:szCs w:val="24"/>
          <w:lang w:val="pt-BR"/>
        </w:rPr>
        <w:t xml:space="preserve"> – tela </w:t>
      </w:r>
      <w:r>
        <w:rPr>
          <w:rFonts w:ascii="Arial" w:hAnsi="Arial" w:cs="Arial"/>
          <w:sz w:val="24"/>
          <w:szCs w:val="24"/>
          <w:lang w:val="pt-BR"/>
        </w:rPr>
        <w:t>home</w:t>
      </w:r>
    </w:p>
    <w:p w14:paraId="29C439C9" w14:textId="200901C0" w:rsidR="00EE43E1" w:rsidRPr="00EE43E1" w:rsidRDefault="00EE43E1" w:rsidP="00467DF5">
      <w:pPr>
        <w:pStyle w:val="Ttulo1"/>
        <w:rPr>
          <w:rFonts w:ascii="Arial" w:eastAsiaTheme="minorEastAsia" w:hAnsi="Arial" w:cs="Arial"/>
          <w:b w:val="0"/>
          <w:bCs w:val="0"/>
          <w:sz w:val="24"/>
          <w:szCs w:val="24"/>
        </w:rPr>
      </w:pPr>
      <w:bookmarkStart w:id="11" w:name="_Toc176861352"/>
      <w:r w:rsidRPr="00EE43E1">
        <w:rPr>
          <w:rFonts w:ascii="Arial" w:eastAsiaTheme="minorEastAsia" w:hAnsi="Arial" w:cs="Arial"/>
          <w:b w:val="0"/>
          <w:bCs w:val="0"/>
          <w:sz w:val="24"/>
          <w:szCs w:val="24"/>
        </w:rPr>
        <w:t xml:space="preserve">O </w:t>
      </w:r>
      <w:r w:rsidR="00AB48B7">
        <w:rPr>
          <w:rFonts w:ascii="Arial" w:eastAsiaTheme="minorEastAsia" w:hAnsi="Arial" w:cs="Arial"/>
          <w:b w:val="0"/>
          <w:bCs w:val="0"/>
          <w:sz w:val="24"/>
          <w:szCs w:val="24"/>
        </w:rPr>
        <w:t>objetivo é fornecer uma interface bonita</w:t>
      </w:r>
      <w:r w:rsidRPr="00EE43E1">
        <w:rPr>
          <w:rFonts w:ascii="Arial" w:eastAsiaTheme="minorEastAsia" w:hAnsi="Arial" w:cs="Arial"/>
          <w:b w:val="0"/>
          <w:bCs w:val="0"/>
          <w:sz w:val="24"/>
          <w:szCs w:val="24"/>
        </w:rPr>
        <w:t>, com funções básicas, simples e intuitivas para os usuários.</w:t>
      </w:r>
      <w:r w:rsidR="00AB48B7">
        <w:rPr>
          <w:rFonts w:ascii="Arial" w:eastAsiaTheme="minorEastAsia" w:hAnsi="Arial" w:cs="Arial"/>
          <w:b w:val="0"/>
          <w:bCs w:val="0"/>
          <w:sz w:val="24"/>
          <w:szCs w:val="24"/>
        </w:rPr>
        <w:t xml:space="preserve"> A</w:t>
      </w:r>
      <w:r w:rsidRPr="00EE43E1">
        <w:rPr>
          <w:rFonts w:ascii="Arial" w:eastAsiaTheme="minorEastAsia" w:hAnsi="Arial" w:cs="Arial"/>
          <w:b w:val="0"/>
          <w:bCs w:val="0"/>
          <w:sz w:val="24"/>
          <w:szCs w:val="24"/>
        </w:rPr>
        <w:t xml:space="preserve"> pesquisa de mercado começ</w:t>
      </w:r>
      <w:r w:rsidR="00AB48B7">
        <w:rPr>
          <w:rFonts w:ascii="Arial" w:eastAsiaTheme="minorEastAsia" w:hAnsi="Arial" w:cs="Arial"/>
          <w:b w:val="0"/>
          <w:bCs w:val="0"/>
          <w:sz w:val="24"/>
          <w:szCs w:val="24"/>
        </w:rPr>
        <w:t xml:space="preserve">a </w:t>
      </w:r>
      <w:r w:rsidRPr="00EE43E1">
        <w:rPr>
          <w:rFonts w:ascii="Arial" w:eastAsiaTheme="minorEastAsia" w:hAnsi="Arial" w:cs="Arial"/>
          <w:b w:val="0"/>
          <w:bCs w:val="0"/>
          <w:sz w:val="24"/>
          <w:szCs w:val="24"/>
        </w:rPr>
        <w:t>avaliando a quantidade de estudantes na região de Sorocaba, analisando sua quantidade de alunos, formandos por ano e méritos no MEC, então evoluindo para a quantidade de pessoas que ativamente participam de eventos geridos pelas faculdades. O Java e Firebase entraram como linguagens para o desenvolvimento de um chatbot para tornar a comunicação mais fácil entre os usuários, levando em consideração que os números de dúvidas poderiam ser muito maiores do que uma gerência humana poderia lidar. Para o back-end, as dificuldades encontradas foram principalmente na questão de login e verificação de contas e eventos, tendo sido necessário pesquisas extensas para poderem ser ambos feitos usando a API de login do Google e verificações por e-mail.</w:t>
      </w:r>
    </w:p>
    <w:p w14:paraId="65B4B57D" w14:textId="385180BA" w:rsidR="003C5C98" w:rsidRPr="00EE43E1" w:rsidRDefault="00E148F2" w:rsidP="0056280F">
      <w:pPr>
        <w:pStyle w:val="Ttulo1"/>
        <w:ind w:left="360"/>
        <w:rPr>
          <w:rFonts w:ascii="Arial" w:hAnsi="Arial" w:cs="Arial"/>
          <w:sz w:val="24"/>
          <w:szCs w:val="24"/>
        </w:rPr>
      </w:pPr>
      <w:r w:rsidRPr="00EE43E1">
        <w:rPr>
          <w:rFonts w:ascii="Arial" w:hAnsi="Arial" w:cs="Arial"/>
          <w:sz w:val="24"/>
          <w:szCs w:val="24"/>
        </w:rPr>
        <w:t>9</w:t>
      </w:r>
      <w:r w:rsidR="0013371A" w:rsidRPr="00EE43E1">
        <w:rPr>
          <w:rFonts w:ascii="Arial" w:hAnsi="Arial" w:cs="Arial"/>
          <w:sz w:val="24"/>
          <w:szCs w:val="24"/>
        </w:rPr>
        <w:t xml:space="preserve">. </w:t>
      </w:r>
      <w:r w:rsidRPr="00EE43E1">
        <w:rPr>
          <w:rFonts w:ascii="Arial" w:hAnsi="Arial" w:cs="Arial"/>
          <w:sz w:val="24"/>
          <w:szCs w:val="24"/>
        </w:rPr>
        <w:t>Resultados Esperados</w:t>
      </w:r>
      <w:bookmarkEnd w:id="11"/>
    </w:p>
    <w:p w14:paraId="56AA7F0A" w14:textId="6B5BC361" w:rsidR="0066753B" w:rsidRPr="00EE43E1" w:rsidRDefault="00AB48B7" w:rsidP="0066753B">
      <w:pPr>
        <w:spacing w:line="360" w:lineRule="auto"/>
        <w:jc w:val="both"/>
        <w:rPr>
          <w:rFonts w:ascii="Arial" w:hAnsi="Arial" w:cs="Arial"/>
          <w:sz w:val="24"/>
          <w:szCs w:val="24"/>
          <w:lang w:val="pt-BR"/>
        </w:rPr>
      </w:pPr>
      <w:bookmarkStart w:id="12" w:name="_Toc176861353"/>
      <w:r>
        <w:rPr>
          <w:rFonts w:ascii="Arial" w:hAnsi="Arial" w:cs="Arial"/>
          <w:sz w:val="24"/>
          <w:szCs w:val="24"/>
          <w:lang w:val="pt-BR"/>
        </w:rPr>
        <w:t>Queremos</w:t>
      </w:r>
      <w:r w:rsidR="0066753B" w:rsidRPr="00EE43E1">
        <w:rPr>
          <w:rFonts w:ascii="Arial" w:hAnsi="Arial" w:cs="Arial"/>
          <w:sz w:val="24"/>
          <w:szCs w:val="24"/>
          <w:lang w:val="pt-BR"/>
        </w:rPr>
        <w:t xml:space="preserve"> aumentar a visibilidade d</w:t>
      </w:r>
      <w:r>
        <w:rPr>
          <w:rFonts w:ascii="Arial" w:hAnsi="Arial" w:cs="Arial"/>
          <w:sz w:val="24"/>
          <w:szCs w:val="24"/>
          <w:lang w:val="pt-BR"/>
        </w:rPr>
        <w:t>e</w:t>
      </w:r>
      <w:r w:rsidR="0066753B" w:rsidRPr="00EE43E1">
        <w:rPr>
          <w:rFonts w:ascii="Arial" w:hAnsi="Arial" w:cs="Arial"/>
          <w:sz w:val="24"/>
          <w:szCs w:val="24"/>
          <w:lang w:val="pt-BR"/>
        </w:rPr>
        <w:t xml:space="preserve"> eventos</w:t>
      </w:r>
      <w:r>
        <w:rPr>
          <w:rFonts w:ascii="Arial" w:hAnsi="Arial" w:cs="Arial"/>
          <w:sz w:val="24"/>
          <w:szCs w:val="24"/>
          <w:lang w:val="pt-BR"/>
        </w:rPr>
        <w:t xml:space="preserve"> acadêmicos</w:t>
      </w:r>
      <w:r w:rsidR="0066753B" w:rsidRPr="00EE43E1">
        <w:rPr>
          <w:rFonts w:ascii="Arial" w:hAnsi="Arial" w:cs="Arial"/>
          <w:sz w:val="24"/>
          <w:szCs w:val="24"/>
          <w:lang w:val="pt-BR"/>
        </w:rPr>
        <w:t xml:space="preserve">, incentivando as instituições de ensino a </w:t>
      </w:r>
      <w:proofErr w:type="gramStart"/>
      <w:r w:rsidR="0066753B" w:rsidRPr="00EE43E1">
        <w:rPr>
          <w:rFonts w:ascii="Arial" w:hAnsi="Arial" w:cs="Arial"/>
          <w:sz w:val="24"/>
          <w:szCs w:val="24"/>
          <w:lang w:val="pt-BR"/>
        </w:rPr>
        <w:t>engajar</w:t>
      </w:r>
      <w:proofErr w:type="gramEnd"/>
      <w:r w:rsidR="0066753B" w:rsidRPr="00EE43E1">
        <w:rPr>
          <w:rFonts w:ascii="Arial" w:hAnsi="Arial" w:cs="Arial"/>
          <w:sz w:val="24"/>
          <w:szCs w:val="24"/>
          <w:lang w:val="pt-BR"/>
        </w:rPr>
        <w:t xml:space="preserve"> não apenas </w:t>
      </w:r>
      <w:r>
        <w:rPr>
          <w:rFonts w:ascii="Arial" w:hAnsi="Arial" w:cs="Arial"/>
          <w:sz w:val="24"/>
          <w:szCs w:val="24"/>
          <w:lang w:val="pt-BR"/>
        </w:rPr>
        <w:t>alunos,</w:t>
      </w:r>
      <w:r w:rsidR="0066753B" w:rsidRPr="00EE43E1">
        <w:rPr>
          <w:rFonts w:ascii="Arial" w:hAnsi="Arial" w:cs="Arial"/>
          <w:sz w:val="24"/>
          <w:szCs w:val="24"/>
          <w:lang w:val="pt-BR"/>
        </w:rPr>
        <w:t xml:space="preserve"> familiares e professores, mas também a comunidade em </w:t>
      </w:r>
      <w:r w:rsidR="0066753B" w:rsidRPr="00EE43E1">
        <w:rPr>
          <w:rFonts w:ascii="Arial" w:hAnsi="Arial" w:cs="Arial"/>
          <w:sz w:val="24"/>
          <w:szCs w:val="24"/>
          <w:lang w:val="pt-BR"/>
        </w:rPr>
        <w:lastRenderedPageBreak/>
        <w:t xml:space="preserve">geral. Dessa forma, </w:t>
      </w:r>
      <w:r w:rsidR="00F56A46" w:rsidRPr="00EE43E1">
        <w:rPr>
          <w:rFonts w:ascii="Arial" w:hAnsi="Arial" w:cs="Arial"/>
          <w:sz w:val="24"/>
          <w:szCs w:val="24"/>
          <w:lang w:val="pt-BR"/>
        </w:rPr>
        <w:t>podemos</w:t>
      </w:r>
      <w:r w:rsidR="0066753B" w:rsidRPr="00EE43E1">
        <w:rPr>
          <w:rFonts w:ascii="Arial" w:hAnsi="Arial" w:cs="Arial"/>
          <w:sz w:val="24"/>
          <w:szCs w:val="24"/>
          <w:lang w:val="pt-BR"/>
        </w:rPr>
        <w:t xml:space="preserve"> expandir significativamente o alcance dos eventos, o que contribuirá para o fortalecimento e a melhoria da nossa comunidade.</w:t>
      </w:r>
    </w:p>
    <w:p w14:paraId="016F0E54" w14:textId="7F0AA6B6" w:rsidR="003C5C98" w:rsidRPr="00EE43E1" w:rsidRDefault="0013371A" w:rsidP="0056280F">
      <w:pPr>
        <w:pStyle w:val="Ttulo1"/>
        <w:ind w:left="360"/>
        <w:rPr>
          <w:rFonts w:ascii="Arial" w:hAnsi="Arial" w:cs="Arial"/>
          <w:sz w:val="24"/>
          <w:szCs w:val="24"/>
        </w:rPr>
      </w:pPr>
      <w:r w:rsidRPr="00EE43E1">
        <w:rPr>
          <w:rFonts w:ascii="Arial" w:hAnsi="Arial" w:cs="Arial"/>
          <w:sz w:val="24"/>
          <w:szCs w:val="24"/>
        </w:rPr>
        <w:t>1</w:t>
      </w:r>
      <w:r w:rsidR="00E148F2" w:rsidRPr="00EE43E1">
        <w:rPr>
          <w:rFonts w:ascii="Arial" w:hAnsi="Arial" w:cs="Arial"/>
          <w:sz w:val="24"/>
          <w:szCs w:val="24"/>
        </w:rPr>
        <w:t>0</w:t>
      </w:r>
      <w:r w:rsidRPr="00EE43E1">
        <w:rPr>
          <w:rFonts w:ascii="Arial" w:hAnsi="Arial" w:cs="Arial"/>
          <w:sz w:val="24"/>
          <w:szCs w:val="24"/>
        </w:rPr>
        <w:t>. Persona</w:t>
      </w:r>
      <w:bookmarkEnd w:id="12"/>
    </w:p>
    <w:p w14:paraId="1C854D09" w14:textId="2E846259" w:rsidR="003C5C98" w:rsidRPr="00EE43E1" w:rsidRDefault="00EE43E1" w:rsidP="0056280F">
      <w:pPr>
        <w:spacing w:line="360" w:lineRule="auto"/>
        <w:jc w:val="both"/>
        <w:rPr>
          <w:rFonts w:ascii="Arial" w:hAnsi="Arial" w:cs="Arial"/>
          <w:sz w:val="24"/>
          <w:szCs w:val="24"/>
          <w:lang w:val="pt-BR"/>
        </w:rPr>
      </w:pPr>
      <w:r w:rsidRPr="00EE43E1">
        <w:rPr>
          <w:rFonts w:ascii="Arial" w:hAnsi="Arial" w:cs="Arial"/>
          <w:sz w:val="24"/>
          <w:szCs w:val="24"/>
          <w:lang w:val="pt-BR"/>
        </w:rPr>
        <w:t xml:space="preserve">A </w:t>
      </w:r>
      <w:r w:rsidR="00AB48B7">
        <w:rPr>
          <w:rFonts w:ascii="Arial" w:hAnsi="Arial" w:cs="Arial"/>
          <w:sz w:val="24"/>
          <w:szCs w:val="24"/>
          <w:lang w:val="pt-BR"/>
        </w:rPr>
        <w:t xml:space="preserve">persona que o </w:t>
      </w:r>
      <w:proofErr w:type="spellStart"/>
      <w:r w:rsidR="00AB48B7">
        <w:rPr>
          <w:rFonts w:ascii="Arial" w:hAnsi="Arial" w:cs="Arial"/>
          <w:sz w:val="24"/>
          <w:szCs w:val="24"/>
          <w:lang w:val="pt-BR"/>
        </w:rPr>
        <w:t>campus_hub</w:t>
      </w:r>
      <w:proofErr w:type="spellEnd"/>
      <w:r w:rsidRPr="00EE43E1">
        <w:rPr>
          <w:rFonts w:ascii="Arial" w:hAnsi="Arial" w:cs="Arial"/>
          <w:sz w:val="24"/>
          <w:szCs w:val="24"/>
          <w:lang w:val="pt-BR"/>
        </w:rPr>
        <w:t xml:space="preserve"> pretende alcançar, são </w:t>
      </w:r>
      <w:r w:rsidR="00AB48B7">
        <w:rPr>
          <w:rFonts w:ascii="Arial" w:hAnsi="Arial" w:cs="Arial"/>
          <w:sz w:val="24"/>
          <w:szCs w:val="24"/>
          <w:lang w:val="pt-BR"/>
        </w:rPr>
        <w:t>não somente</w:t>
      </w:r>
      <w:r w:rsidRPr="00EE43E1">
        <w:rPr>
          <w:rFonts w:ascii="Arial" w:hAnsi="Arial" w:cs="Arial"/>
          <w:sz w:val="24"/>
          <w:szCs w:val="24"/>
          <w:lang w:val="pt-BR"/>
        </w:rPr>
        <w:t xml:space="preserve"> universitários</w:t>
      </w:r>
      <w:r w:rsidR="00AB48B7">
        <w:rPr>
          <w:rFonts w:ascii="Arial" w:hAnsi="Arial" w:cs="Arial"/>
          <w:sz w:val="24"/>
          <w:szCs w:val="24"/>
          <w:lang w:val="pt-BR"/>
        </w:rPr>
        <w:t>, mas toda e qualquer pessoa</w:t>
      </w:r>
      <w:r w:rsidRPr="00EE43E1">
        <w:rPr>
          <w:rFonts w:ascii="Arial" w:hAnsi="Arial" w:cs="Arial"/>
          <w:sz w:val="24"/>
          <w:szCs w:val="24"/>
          <w:lang w:val="pt-BR"/>
        </w:rPr>
        <w:t xml:space="preserve"> interessada</w:t>
      </w:r>
      <w:r w:rsidR="00AB48B7">
        <w:rPr>
          <w:rFonts w:ascii="Arial" w:hAnsi="Arial" w:cs="Arial"/>
          <w:sz w:val="24"/>
          <w:szCs w:val="24"/>
          <w:lang w:val="pt-BR"/>
        </w:rPr>
        <w:t xml:space="preserve"> em eventos acadêmicos</w:t>
      </w:r>
      <w:r w:rsidRPr="00EE43E1">
        <w:rPr>
          <w:rFonts w:ascii="Arial" w:hAnsi="Arial" w:cs="Arial"/>
          <w:sz w:val="24"/>
          <w:szCs w:val="24"/>
          <w:lang w:val="pt-BR"/>
        </w:rPr>
        <w:t>.</w:t>
      </w:r>
      <w:r w:rsidR="00AB48B7">
        <w:rPr>
          <w:rFonts w:ascii="Arial" w:hAnsi="Arial" w:cs="Arial"/>
          <w:sz w:val="24"/>
          <w:szCs w:val="24"/>
          <w:lang w:val="pt-BR"/>
        </w:rPr>
        <w:t xml:space="preserve"> Por conta disso,</w:t>
      </w:r>
      <w:r w:rsidRPr="00EE43E1">
        <w:rPr>
          <w:rFonts w:ascii="Arial" w:hAnsi="Arial" w:cs="Arial"/>
          <w:sz w:val="24"/>
          <w:szCs w:val="24"/>
          <w:lang w:val="pt-BR"/>
        </w:rPr>
        <w:t xml:space="preserve"> aplicativos</w:t>
      </w:r>
      <w:r w:rsidR="00AB48B7">
        <w:rPr>
          <w:rFonts w:ascii="Arial" w:hAnsi="Arial" w:cs="Arial"/>
          <w:sz w:val="24"/>
          <w:szCs w:val="24"/>
          <w:lang w:val="pt-BR"/>
        </w:rPr>
        <w:t xml:space="preserve"> de</w:t>
      </w:r>
      <w:r w:rsidRPr="00EE43E1">
        <w:rPr>
          <w:rFonts w:ascii="Arial" w:hAnsi="Arial" w:cs="Arial"/>
          <w:sz w:val="24"/>
          <w:szCs w:val="24"/>
          <w:lang w:val="pt-BR"/>
        </w:rPr>
        <w:t xml:space="preserve"> celular e plataformas web são o</w:t>
      </w:r>
      <w:r w:rsidR="00AB48B7">
        <w:rPr>
          <w:rFonts w:ascii="Arial" w:hAnsi="Arial" w:cs="Arial"/>
          <w:sz w:val="24"/>
          <w:szCs w:val="24"/>
          <w:lang w:val="pt-BR"/>
        </w:rPr>
        <w:t>s</w:t>
      </w:r>
      <w:r w:rsidRPr="00EE43E1">
        <w:rPr>
          <w:rFonts w:ascii="Arial" w:hAnsi="Arial" w:cs="Arial"/>
          <w:sz w:val="24"/>
          <w:szCs w:val="24"/>
          <w:lang w:val="pt-BR"/>
        </w:rPr>
        <w:t xml:space="preserve"> mais recomendad</w:t>
      </w:r>
      <w:r w:rsidR="00AB48B7">
        <w:rPr>
          <w:rFonts w:ascii="Arial" w:hAnsi="Arial" w:cs="Arial"/>
          <w:sz w:val="24"/>
          <w:szCs w:val="24"/>
          <w:lang w:val="pt-BR"/>
        </w:rPr>
        <w:t>os</w:t>
      </w:r>
      <w:r w:rsidRPr="00EE43E1">
        <w:rPr>
          <w:rFonts w:ascii="Arial" w:hAnsi="Arial" w:cs="Arial"/>
          <w:sz w:val="24"/>
          <w:szCs w:val="24"/>
          <w:lang w:val="pt-BR"/>
        </w:rPr>
        <w:t xml:space="preserve"> para alcançá-los, gerando um maior engajamento nos eventos que serão adicionados ao </w:t>
      </w:r>
      <w:proofErr w:type="spellStart"/>
      <w:r w:rsidR="00AB48B7">
        <w:rPr>
          <w:rFonts w:ascii="Arial" w:hAnsi="Arial" w:cs="Arial"/>
          <w:sz w:val="24"/>
          <w:szCs w:val="24"/>
          <w:lang w:val="pt-BR"/>
        </w:rPr>
        <w:t>c</w:t>
      </w:r>
      <w:r w:rsidRPr="00EE43E1">
        <w:rPr>
          <w:rFonts w:ascii="Arial" w:hAnsi="Arial" w:cs="Arial"/>
          <w:sz w:val="24"/>
          <w:szCs w:val="24"/>
          <w:lang w:val="pt-BR"/>
        </w:rPr>
        <w:t>ampus</w:t>
      </w:r>
      <w:r w:rsidR="00AB48B7">
        <w:rPr>
          <w:rFonts w:ascii="Arial" w:hAnsi="Arial" w:cs="Arial"/>
          <w:sz w:val="24"/>
          <w:szCs w:val="24"/>
          <w:lang w:val="pt-BR"/>
        </w:rPr>
        <w:t>_h</w:t>
      </w:r>
      <w:r w:rsidRPr="00EE43E1">
        <w:rPr>
          <w:rFonts w:ascii="Arial" w:hAnsi="Arial" w:cs="Arial"/>
          <w:sz w:val="24"/>
          <w:szCs w:val="24"/>
          <w:lang w:val="pt-BR"/>
        </w:rPr>
        <w:t>ub</w:t>
      </w:r>
      <w:proofErr w:type="spellEnd"/>
      <w:r w:rsidRPr="00EE43E1">
        <w:rPr>
          <w:rFonts w:ascii="Arial" w:hAnsi="Arial" w:cs="Arial"/>
          <w:sz w:val="24"/>
          <w:szCs w:val="24"/>
          <w:lang w:val="pt-BR"/>
        </w:rPr>
        <w:t>.</w:t>
      </w:r>
    </w:p>
    <w:p w14:paraId="40E925AB" w14:textId="7FD17AF1" w:rsidR="003C5C98" w:rsidRPr="00EE43E1" w:rsidRDefault="000549C4" w:rsidP="000549C4">
      <w:pPr>
        <w:pStyle w:val="Ttulo1"/>
        <w:ind w:left="360"/>
        <w:rPr>
          <w:rFonts w:ascii="Arial" w:hAnsi="Arial" w:cs="Arial"/>
          <w:sz w:val="24"/>
          <w:szCs w:val="24"/>
        </w:rPr>
      </w:pPr>
      <w:bookmarkStart w:id="13" w:name="_Toc176861354"/>
      <w:r w:rsidRPr="00EE43E1">
        <w:rPr>
          <w:rFonts w:ascii="Arial" w:hAnsi="Arial" w:cs="Arial"/>
          <w:sz w:val="24"/>
          <w:szCs w:val="24"/>
        </w:rPr>
        <w:t>11.</w:t>
      </w:r>
      <w:r w:rsidR="0013371A" w:rsidRPr="00EE43E1">
        <w:rPr>
          <w:rFonts w:ascii="Arial" w:hAnsi="Arial" w:cs="Arial"/>
          <w:sz w:val="24"/>
          <w:szCs w:val="24"/>
        </w:rPr>
        <w:t>Canvas de Proposta de Valor</w:t>
      </w:r>
      <w:bookmarkEnd w:id="13"/>
    </w:p>
    <w:p w14:paraId="2DFADE0E" w14:textId="7EA3BB49" w:rsidR="000549C4" w:rsidRPr="00EE43E1" w:rsidRDefault="000549C4" w:rsidP="000549C4">
      <w:pPr>
        <w:pStyle w:val="PargrafodaLista"/>
        <w:rPr>
          <w:rFonts w:ascii="Arial" w:hAnsi="Arial" w:cs="Arial"/>
          <w:sz w:val="24"/>
          <w:szCs w:val="24"/>
          <w:lang w:val="pt-BR"/>
        </w:rPr>
      </w:pPr>
      <w:r w:rsidRPr="00EE43E1">
        <w:rPr>
          <w:rFonts w:ascii="Arial" w:hAnsi="Arial" w:cs="Arial"/>
          <w:noProof/>
          <w:sz w:val="24"/>
          <w:szCs w:val="24"/>
          <w:lang w:val="pt-BR"/>
        </w:rPr>
        <w:drawing>
          <wp:inline distT="0" distB="0" distL="0" distR="0" wp14:anchorId="6A54D694" wp14:editId="5831F379">
            <wp:extent cx="5762625" cy="3368040"/>
            <wp:effectExtent l="0" t="0" r="9525" b="3810"/>
            <wp:docPr id="245354619"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54619" name="Imagem 3" descr="Diagrama&#10;&#10;Descrição gerada automaticamente"/>
                    <pic:cNvPicPr/>
                  </pic:nvPicPr>
                  <pic:blipFill>
                    <a:blip r:embed="rId12"/>
                    <a:stretch>
                      <a:fillRect/>
                    </a:stretch>
                  </pic:blipFill>
                  <pic:spPr>
                    <a:xfrm>
                      <a:off x="0" y="0"/>
                      <a:ext cx="5762625" cy="3368040"/>
                    </a:xfrm>
                    <a:prstGeom prst="rect">
                      <a:avLst/>
                    </a:prstGeom>
                  </pic:spPr>
                </pic:pic>
              </a:graphicData>
            </a:graphic>
          </wp:inline>
        </w:drawing>
      </w:r>
    </w:p>
    <w:p w14:paraId="5D6E845F" w14:textId="209E3648" w:rsidR="003C5C98" w:rsidRPr="00EE43E1" w:rsidRDefault="002F7949" w:rsidP="000549C4">
      <w:pPr>
        <w:pStyle w:val="Ttulo1"/>
        <w:numPr>
          <w:ilvl w:val="0"/>
          <w:numId w:val="27"/>
        </w:numPr>
        <w:rPr>
          <w:rFonts w:ascii="Arial" w:hAnsi="Arial" w:cs="Arial"/>
          <w:sz w:val="24"/>
          <w:szCs w:val="24"/>
        </w:rPr>
      </w:pPr>
      <w:bookmarkStart w:id="14" w:name="_Toc176861355"/>
      <w:r w:rsidRPr="00EE43E1">
        <w:rPr>
          <w:rFonts w:ascii="Arial" w:hAnsi="Arial" w:cs="Arial"/>
          <w:sz w:val="24"/>
          <w:szCs w:val="24"/>
        </w:rPr>
        <w:lastRenderedPageBreak/>
        <w:t>Lean Canvas</w:t>
      </w:r>
      <w:bookmarkEnd w:id="14"/>
    </w:p>
    <w:p w14:paraId="229A9DA3" w14:textId="5541667F" w:rsidR="000549C4" w:rsidRPr="00EE43E1" w:rsidRDefault="000549C4" w:rsidP="000549C4">
      <w:pPr>
        <w:pStyle w:val="PargrafodaLista"/>
        <w:rPr>
          <w:rFonts w:ascii="Arial" w:hAnsi="Arial" w:cs="Arial"/>
          <w:sz w:val="24"/>
          <w:szCs w:val="24"/>
          <w:lang w:val="pt-BR"/>
        </w:rPr>
      </w:pPr>
      <w:r w:rsidRPr="00EE43E1">
        <w:rPr>
          <w:rFonts w:ascii="Arial" w:hAnsi="Arial" w:cs="Arial"/>
          <w:noProof/>
          <w:sz w:val="24"/>
          <w:szCs w:val="24"/>
          <w:lang w:val="pt-BR"/>
        </w:rPr>
        <w:drawing>
          <wp:inline distT="0" distB="0" distL="0" distR="0" wp14:anchorId="4905FF1C" wp14:editId="747215C8">
            <wp:extent cx="6332220" cy="3502660"/>
            <wp:effectExtent l="0" t="0" r="0" b="2540"/>
            <wp:docPr id="558060300" name="Imagem 2"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60300" name="Imagem 2" descr="Linha do tempo&#10;&#10;Descrição gerada automaticamente com confiança média"/>
                    <pic:cNvPicPr/>
                  </pic:nvPicPr>
                  <pic:blipFill>
                    <a:blip r:embed="rId13"/>
                    <a:stretch>
                      <a:fillRect/>
                    </a:stretch>
                  </pic:blipFill>
                  <pic:spPr>
                    <a:xfrm>
                      <a:off x="0" y="0"/>
                      <a:ext cx="6332220" cy="3502660"/>
                    </a:xfrm>
                    <a:prstGeom prst="rect">
                      <a:avLst/>
                    </a:prstGeom>
                  </pic:spPr>
                </pic:pic>
              </a:graphicData>
            </a:graphic>
          </wp:inline>
        </w:drawing>
      </w:r>
    </w:p>
    <w:p w14:paraId="6A071E00" w14:textId="4F36FCB8" w:rsidR="003C5C98" w:rsidRPr="00EE43E1" w:rsidRDefault="002F7949" w:rsidP="0056280F">
      <w:pPr>
        <w:pStyle w:val="Ttulo1"/>
        <w:ind w:left="360"/>
        <w:rPr>
          <w:rFonts w:ascii="Arial" w:hAnsi="Arial" w:cs="Arial"/>
          <w:sz w:val="24"/>
          <w:szCs w:val="24"/>
        </w:rPr>
      </w:pPr>
      <w:bookmarkStart w:id="15" w:name="_Toc176861356"/>
      <w:r w:rsidRPr="00EE43E1">
        <w:rPr>
          <w:rFonts w:ascii="Arial" w:hAnsi="Arial" w:cs="Arial"/>
          <w:sz w:val="24"/>
          <w:szCs w:val="24"/>
        </w:rPr>
        <w:t>1</w:t>
      </w:r>
      <w:r w:rsidR="00E148F2" w:rsidRPr="00EE43E1">
        <w:rPr>
          <w:rFonts w:ascii="Arial" w:hAnsi="Arial" w:cs="Arial"/>
          <w:sz w:val="24"/>
          <w:szCs w:val="24"/>
        </w:rPr>
        <w:t>3</w:t>
      </w:r>
      <w:r w:rsidRPr="00EE43E1">
        <w:rPr>
          <w:rFonts w:ascii="Arial" w:hAnsi="Arial" w:cs="Arial"/>
          <w:sz w:val="24"/>
          <w:szCs w:val="24"/>
        </w:rPr>
        <w:t>. Estudo de Mercado (TAM, SAM, SOM)</w:t>
      </w:r>
      <w:bookmarkEnd w:id="15"/>
    </w:p>
    <w:p w14:paraId="3B1D6CA3" w14:textId="77777777" w:rsidR="00EE43E1" w:rsidRPr="00EE43E1" w:rsidRDefault="00EE43E1" w:rsidP="00EE43E1">
      <w:pPr>
        <w:spacing w:line="360" w:lineRule="auto"/>
        <w:jc w:val="both"/>
        <w:rPr>
          <w:rFonts w:ascii="Arial" w:hAnsi="Arial" w:cs="Arial"/>
          <w:sz w:val="24"/>
          <w:szCs w:val="24"/>
          <w:lang w:val="pt-BR"/>
        </w:rPr>
      </w:pPr>
      <w:r w:rsidRPr="00EE43E1">
        <w:rPr>
          <w:rFonts w:ascii="Arial" w:hAnsi="Arial" w:cs="Arial"/>
          <w:sz w:val="24"/>
          <w:szCs w:val="24"/>
          <w:lang w:val="pt-BR"/>
        </w:rPr>
        <w:t>Através de um levantamento de questões com alunos da faculdade UNIP- Universidade Paulista, Campus Sorocaba, foi revelado que muitos não possuem sequer ciência dos eventos organizados pela Facens, Sorocaba.</w:t>
      </w:r>
    </w:p>
    <w:p w14:paraId="72DD7D48" w14:textId="77777777" w:rsidR="00EE43E1" w:rsidRPr="00EE43E1" w:rsidRDefault="00EE43E1" w:rsidP="00EE43E1">
      <w:pPr>
        <w:spacing w:line="360" w:lineRule="auto"/>
        <w:jc w:val="both"/>
        <w:rPr>
          <w:rFonts w:ascii="Arial" w:hAnsi="Arial" w:cs="Arial"/>
          <w:sz w:val="24"/>
          <w:szCs w:val="24"/>
          <w:lang w:val="pt-BR"/>
        </w:rPr>
      </w:pPr>
      <w:r w:rsidRPr="00EE43E1">
        <w:rPr>
          <w:rFonts w:ascii="Arial" w:hAnsi="Arial" w:cs="Arial"/>
          <w:sz w:val="24"/>
          <w:szCs w:val="24"/>
          <w:lang w:val="pt-BR"/>
        </w:rPr>
        <w:t>De acordo com os entrevistados, sabem que o campus tem foco na área tecnológica, mas pouco sabem além disso, não comparecendo a eventos devido ao fato de não saberem deles com antecedência.</w:t>
      </w:r>
    </w:p>
    <w:p w14:paraId="2E16DC03" w14:textId="361C2BB8" w:rsidR="003C5C98" w:rsidRPr="00EE43E1" w:rsidRDefault="00EE43E1" w:rsidP="00EE43E1">
      <w:pPr>
        <w:spacing w:line="360" w:lineRule="auto"/>
        <w:jc w:val="both"/>
        <w:rPr>
          <w:rFonts w:ascii="Arial" w:hAnsi="Arial" w:cs="Arial"/>
          <w:sz w:val="24"/>
          <w:szCs w:val="24"/>
          <w:lang w:val="pt-BR"/>
        </w:rPr>
      </w:pPr>
      <w:r w:rsidRPr="00EE43E1">
        <w:rPr>
          <w:rFonts w:ascii="Arial" w:hAnsi="Arial" w:cs="Arial"/>
          <w:sz w:val="24"/>
          <w:szCs w:val="24"/>
          <w:lang w:val="pt-BR"/>
        </w:rPr>
        <w:t>Ao serem questionados quanto à formas de melhorar essa relação entre organizadores e atendentes dos eventos, recomendaram uma maior ênfase na comunicação através das redes sociais, como é o caso do CampusHub, e a designação de representantes no campus da UNIP para divulgação desses eventos.</w:t>
      </w:r>
    </w:p>
    <w:p w14:paraId="201458F0" w14:textId="0B89FE28" w:rsidR="002F7949" w:rsidRPr="00EE43E1" w:rsidRDefault="002F7949" w:rsidP="0056280F">
      <w:pPr>
        <w:pStyle w:val="Ttulo1"/>
        <w:ind w:left="360"/>
        <w:rPr>
          <w:rFonts w:ascii="Arial" w:hAnsi="Arial" w:cs="Arial"/>
          <w:sz w:val="24"/>
          <w:szCs w:val="24"/>
        </w:rPr>
      </w:pPr>
      <w:bookmarkStart w:id="16" w:name="_Toc176861357"/>
      <w:r w:rsidRPr="00EE43E1">
        <w:rPr>
          <w:rFonts w:ascii="Arial" w:hAnsi="Arial" w:cs="Arial"/>
          <w:sz w:val="24"/>
          <w:szCs w:val="24"/>
        </w:rPr>
        <w:lastRenderedPageBreak/>
        <w:t>1</w:t>
      </w:r>
      <w:r w:rsidR="00E148F2" w:rsidRPr="00EE43E1">
        <w:rPr>
          <w:rFonts w:ascii="Arial" w:hAnsi="Arial" w:cs="Arial"/>
          <w:sz w:val="24"/>
          <w:szCs w:val="24"/>
        </w:rPr>
        <w:t>4</w:t>
      </w:r>
      <w:r w:rsidRPr="00EE43E1">
        <w:rPr>
          <w:rFonts w:ascii="Arial" w:hAnsi="Arial" w:cs="Arial"/>
          <w:sz w:val="24"/>
          <w:szCs w:val="24"/>
        </w:rPr>
        <w:t>. Conclusão</w:t>
      </w:r>
      <w:bookmarkEnd w:id="16"/>
    </w:p>
    <w:p w14:paraId="47A4C2BB" w14:textId="48472C97" w:rsidR="002F7949" w:rsidRPr="00EE43E1" w:rsidRDefault="000549C4" w:rsidP="0056280F">
      <w:pPr>
        <w:spacing w:line="360" w:lineRule="auto"/>
        <w:jc w:val="both"/>
        <w:rPr>
          <w:rFonts w:ascii="Arial" w:hAnsi="Arial" w:cs="Arial"/>
          <w:sz w:val="24"/>
          <w:szCs w:val="24"/>
          <w:lang w:val="pt-BR"/>
        </w:rPr>
      </w:pPr>
      <w:r w:rsidRPr="00EE43E1">
        <w:rPr>
          <w:rFonts w:ascii="Arial" w:hAnsi="Arial" w:cs="Arial"/>
          <w:sz w:val="24"/>
          <w:szCs w:val="24"/>
          <w:lang w:val="pt-BR"/>
        </w:rPr>
        <w:t>O projeto de ampliar a visibilidade dos eventos internos da faculdade para a sociedade ressalta a sua capacidade de mudar a conexão entre a instituição de ensino e a comunidade local. O projeto, ao estabelecer uma plataforma digital acessível e fomentar eventos acadêmicos, culturais e sociais, aproxima os cidadãos do ambiente universitário, criando chances para aprendizado, cultura e interação social. A ação reforça a função da universidade como um agente de mudança, envolvendo a comunidade em atividades de relevância acadêmica e social, enquanto aumenta a participação e o reconhecimento da instituição.</w:t>
      </w:r>
    </w:p>
    <w:p w14:paraId="350509DA" w14:textId="2967334C" w:rsidR="0056280F" w:rsidRPr="00EE43E1" w:rsidRDefault="0056280F" w:rsidP="0056280F">
      <w:pPr>
        <w:pStyle w:val="Ttulo1"/>
        <w:ind w:left="360"/>
        <w:rPr>
          <w:rFonts w:ascii="Arial" w:hAnsi="Arial" w:cs="Arial"/>
          <w:sz w:val="24"/>
          <w:szCs w:val="24"/>
        </w:rPr>
      </w:pPr>
      <w:bookmarkStart w:id="17" w:name="_Toc176861358"/>
      <w:r w:rsidRPr="00EE43E1">
        <w:rPr>
          <w:rFonts w:ascii="Arial" w:hAnsi="Arial" w:cs="Arial"/>
          <w:sz w:val="24"/>
          <w:szCs w:val="24"/>
        </w:rPr>
        <w:t>1</w:t>
      </w:r>
      <w:r w:rsidR="00E148F2" w:rsidRPr="00EE43E1">
        <w:rPr>
          <w:rFonts w:ascii="Arial" w:hAnsi="Arial" w:cs="Arial"/>
          <w:sz w:val="24"/>
          <w:szCs w:val="24"/>
        </w:rPr>
        <w:t>5</w:t>
      </w:r>
      <w:r w:rsidRPr="00EE43E1">
        <w:rPr>
          <w:rFonts w:ascii="Arial" w:hAnsi="Arial" w:cs="Arial"/>
          <w:sz w:val="24"/>
          <w:szCs w:val="24"/>
        </w:rPr>
        <w:t>. Estudos Futuros</w:t>
      </w:r>
      <w:bookmarkEnd w:id="17"/>
    </w:p>
    <w:p w14:paraId="345DF343" w14:textId="59C647E0" w:rsidR="00EE43E1" w:rsidRPr="00EE43E1" w:rsidRDefault="00EE43E1" w:rsidP="00EE43E1">
      <w:pPr>
        <w:numPr>
          <w:ilvl w:val="0"/>
          <w:numId w:val="15"/>
        </w:numPr>
        <w:spacing w:line="360" w:lineRule="auto"/>
        <w:jc w:val="both"/>
        <w:rPr>
          <w:rFonts w:ascii="Arial" w:hAnsi="Arial" w:cs="Arial"/>
          <w:sz w:val="24"/>
          <w:szCs w:val="24"/>
          <w:lang w:val="pt-BR"/>
        </w:rPr>
      </w:pPr>
      <w:bookmarkStart w:id="18" w:name="_Toc176861359"/>
      <w:r w:rsidRPr="00EE43E1">
        <w:rPr>
          <w:rFonts w:ascii="Arial" w:hAnsi="Arial" w:cs="Arial"/>
          <w:sz w:val="24"/>
          <w:szCs w:val="24"/>
          <w:lang w:val="pt-BR"/>
        </w:rPr>
        <w:t>Implementação de um chatbot mais avançado;</w:t>
      </w:r>
    </w:p>
    <w:p w14:paraId="134A1454" w14:textId="6EEC96E9" w:rsidR="00EE43E1" w:rsidRPr="00EE43E1" w:rsidRDefault="00AB48B7" w:rsidP="00EE43E1">
      <w:pPr>
        <w:numPr>
          <w:ilvl w:val="0"/>
          <w:numId w:val="15"/>
        </w:numPr>
        <w:spacing w:line="360" w:lineRule="auto"/>
        <w:jc w:val="both"/>
        <w:rPr>
          <w:rFonts w:ascii="Arial" w:hAnsi="Arial" w:cs="Arial"/>
          <w:sz w:val="24"/>
          <w:szCs w:val="24"/>
          <w:lang w:val="pt-BR"/>
        </w:rPr>
      </w:pPr>
      <w:r>
        <w:rPr>
          <w:rFonts w:ascii="Arial" w:hAnsi="Arial" w:cs="Arial"/>
          <w:sz w:val="24"/>
          <w:szCs w:val="24"/>
          <w:lang w:val="pt-BR"/>
        </w:rPr>
        <w:t>O</w:t>
      </w:r>
      <w:r w:rsidR="00EE43E1" w:rsidRPr="00EE43E1">
        <w:rPr>
          <w:rFonts w:ascii="Arial" w:hAnsi="Arial" w:cs="Arial"/>
          <w:sz w:val="24"/>
          <w:szCs w:val="24"/>
          <w:lang w:val="pt-BR"/>
        </w:rPr>
        <w:t>pções de customização de eventos;</w:t>
      </w:r>
    </w:p>
    <w:p w14:paraId="09E1363B" w14:textId="07976889" w:rsidR="00EE43E1" w:rsidRDefault="00EE43E1" w:rsidP="00EE43E1">
      <w:pPr>
        <w:numPr>
          <w:ilvl w:val="0"/>
          <w:numId w:val="15"/>
        </w:numPr>
        <w:spacing w:line="360" w:lineRule="auto"/>
        <w:jc w:val="both"/>
        <w:rPr>
          <w:rFonts w:ascii="Arial" w:hAnsi="Arial" w:cs="Arial"/>
          <w:sz w:val="24"/>
          <w:szCs w:val="24"/>
          <w:lang w:val="pt-BR"/>
        </w:rPr>
      </w:pPr>
      <w:r w:rsidRPr="00EE43E1">
        <w:rPr>
          <w:rFonts w:ascii="Arial" w:hAnsi="Arial" w:cs="Arial"/>
          <w:sz w:val="24"/>
          <w:szCs w:val="24"/>
          <w:lang w:val="pt-BR"/>
        </w:rPr>
        <w:t>Anúncios laterais na plataforma para gerar renda</w:t>
      </w:r>
    </w:p>
    <w:p w14:paraId="3B84CEB2" w14:textId="77777777" w:rsidR="00EE43E1" w:rsidRPr="00EE43E1" w:rsidRDefault="00EE43E1" w:rsidP="00EE43E1">
      <w:pPr>
        <w:spacing w:line="360" w:lineRule="auto"/>
        <w:jc w:val="both"/>
        <w:rPr>
          <w:rFonts w:ascii="Arial" w:hAnsi="Arial" w:cs="Arial"/>
          <w:b/>
          <w:bCs/>
          <w:sz w:val="24"/>
          <w:szCs w:val="24"/>
          <w:lang w:val="pt-BR"/>
        </w:rPr>
      </w:pPr>
    </w:p>
    <w:p w14:paraId="2F606D2C" w14:textId="1D994017" w:rsidR="00AA3BBE" w:rsidRPr="00EE43E1" w:rsidRDefault="002F7949" w:rsidP="00EE43E1">
      <w:pPr>
        <w:spacing w:line="360" w:lineRule="auto"/>
        <w:jc w:val="both"/>
        <w:rPr>
          <w:rFonts w:ascii="Arial" w:hAnsi="Arial" w:cs="Arial"/>
          <w:b/>
          <w:bCs/>
          <w:sz w:val="24"/>
          <w:szCs w:val="24"/>
          <w:lang w:val="pt-BR"/>
        </w:rPr>
      </w:pPr>
      <w:r w:rsidRPr="00EE43E1">
        <w:rPr>
          <w:rFonts w:ascii="Arial" w:hAnsi="Arial" w:cs="Arial"/>
          <w:b/>
          <w:bCs/>
          <w:sz w:val="24"/>
          <w:szCs w:val="24"/>
          <w:lang w:val="pt-BR"/>
        </w:rPr>
        <w:t>1</w:t>
      </w:r>
      <w:r w:rsidR="00E148F2" w:rsidRPr="00EE43E1">
        <w:rPr>
          <w:rFonts w:ascii="Arial" w:hAnsi="Arial" w:cs="Arial"/>
          <w:b/>
          <w:bCs/>
          <w:sz w:val="24"/>
          <w:szCs w:val="24"/>
          <w:lang w:val="pt-BR"/>
        </w:rPr>
        <w:t>6</w:t>
      </w:r>
      <w:r w:rsidRPr="00EE43E1">
        <w:rPr>
          <w:rFonts w:ascii="Arial" w:hAnsi="Arial" w:cs="Arial"/>
          <w:b/>
          <w:bCs/>
          <w:sz w:val="24"/>
          <w:szCs w:val="24"/>
          <w:lang w:val="pt-BR"/>
        </w:rPr>
        <w:t>. Referências Bibliográficas</w:t>
      </w:r>
      <w:bookmarkEnd w:id="18"/>
      <w:r w:rsidR="00EE43E1">
        <w:rPr>
          <w:rFonts w:ascii="Arial" w:hAnsi="Arial" w:cs="Arial"/>
          <w:b/>
          <w:bCs/>
          <w:sz w:val="24"/>
          <w:szCs w:val="24"/>
          <w:lang w:val="pt-BR"/>
        </w:rPr>
        <w:t xml:space="preserve"> </w:t>
      </w:r>
      <w:r w:rsidR="000549C4" w:rsidRPr="00EE43E1">
        <w:rPr>
          <w:rFonts w:ascii="Arial" w:hAnsi="Arial" w:cs="Arial"/>
          <w:sz w:val="24"/>
          <w:szCs w:val="24"/>
          <w:lang w:val="pt-BR"/>
        </w:rPr>
        <w:t xml:space="preserve">SUZIGAN, Wilson et al. A interação entre universidades e empresas em perspectiva histórica no Brasil. </w:t>
      </w:r>
      <w:r w:rsidR="000549C4" w:rsidRPr="00EE43E1">
        <w:rPr>
          <w:rFonts w:ascii="Arial" w:hAnsi="Arial" w:cs="Arial"/>
          <w:sz w:val="24"/>
          <w:szCs w:val="24"/>
        </w:rPr>
        <w:t>Belo Horizonte: UFMG/Cedeplar, p. 1-27, 2008.</w:t>
      </w:r>
    </w:p>
    <w:p w14:paraId="09FC5EE7" w14:textId="77777777" w:rsidR="000549C4" w:rsidRPr="00EE43E1" w:rsidRDefault="000549C4" w:rsidP="000549C4">
      <w:pPr>
        <w:jc w:val="both"/>
        <w:rPr>
          <w:rFonts w:ascii="Arial" w:hAnsi="Arial" w:cs="Arial"/>
          <w:sz w:val="24"/>
          <w:szCs w:val="24"/>
        </w:rPr>
      </w:pPr>
    </w:p>
    <w:p w14:paraId="0623B5A5" w14:textId="706D3453" w:rsidR="00FB564F" w:rsidRPr="00EE43E1" w:rsidRDefault="00FB564F" w:rsidP="0056280F">
      <w:pPr>
        <w:spacing w:line="360" w:lineRule="auto"/>
        <w:jc w:val="both"/>
        <w:rPr>
          <w:rFonts w:ascii="Arial" w:hAnsi="Arial" w:cs="Arial"/>
          <w:sz w:val="24"/>
          <w:szCs w:val="24"/>
          <w:lang w:val="pt-BR"/>
        </w:rPr>
      </w:pPr>
      <w:r w:rsidRPr="00EE43E1">
        <w:rPr>
          <w:rFonts w:ascii="Arial" w:hAnsi="Arial" w:cs="Arial"/>
          <w:b/>
          <w:bCs/>
          <w:sz w:val="24"/>
          <w:szCs w:val="24"/>
          <w:lang w:val="pt-BR"/>
        </w:rPr>
        <w:t>Data da Entrega</w:t>
      </w:r>
      <w:r w:rsidRPr="00EE43E1">
        <w:rPr>
          <w:rFonts w:ascii="Arial" w:hAnsi="Arial" w:cs="Arial"/>
          <w:sz w:val="24"/>
          <w:szCs w:val="24"/>
          <w:lang w:val="pt-BR"/>
        </w:rPr>
        <w:t xml:space="preserve">: </w:t>
      </w:r>
      <w:r w:rsidR="000549C4" w:rsidRPr="00EE43E1">
        <w:rPr>
          <w:rFonts w:ascii="Arial" w:hAnsi="Arial" w:cs="Arial"/>
          <w:sz w:val="24"/>
          <w:szCs w:val="24"/>
          <w:lang w:val="pt-BR"/>
        </w:rPr>
        <w:t>22</w:t>
      </w:r>
      <w:r w:rsidRPr="00EE43E1">
        <w:rPr>
          <w:rFonts w:ascii="Arial" w:hAnsi="Arial" w:cs="Arial"/>
          <w:sz w:val="24"/>
          <w:szCs w:val="24"/>
          <w:lang w:val="pt-BR"/>
        </w:rPr>
        <w:t>/</w:t>
      </w:r>
      <w:r w:rsidR="003E7D3F" w:rsidRPr="00EE43E1">
        <w:rPr>
          <w:rFonts w:ascii="Arial" w:hAnsi="Arial" w:cs="Arial"/>
          <w:sz w:val="24"/>
          <w:szCs w:val="24"/>
          <w:lang w:val="pt-BR"/>
        </w:rPr>
        <w:t>09</w:t>
      </w:r>
      <w:r w:rsidRPr="00EE43E1">
        <w:rPr>
          <w:rFonts w:ascii="Arial" w:hAnsi="Arial" w:cs="Arial"/>
          <w:sz w:val="24"/>
          <w:szCs w:val="24"/>
          <w:lang w:val="pt-BR"/>
        </w:rPr>
        <w:t>/2024</w:t>
      </w:r>
    </w:p>
    <w:p w14:paraId="50D412C3" w14:textId="77777777" w:rsidR="00FB564F" w:rsidRPr="00EE43E1" w:rsidRDefault="00FB564F" w:rsidP="0056280F">
      <w:pPr>
        <w:spacing w:line="360" w:lineRule="auto"/>
        <w:jc w:val="both"/>
        <w:rPr>
          <w:rFonts w:ascii="Arial" w:hAnsi="Arial" w:cs="Arial"/>
          <w:sz w:val="24"/>
          <w:szCs w:val="24"/>
          <w:lang w:val="pt-BR"/>
        </w:rPr>
      </w:pPr>
    </w:p>
    <w:p w14:paraId="2E2C8DC8" w14:textId="77777777" w:rsidR="00FB564F" w:rsidRPr="00EE43E1" w:rsidRDefault="00FB564F" w:rsidP="0056280F">
      <w:pPr>
        <w:spacing w:line="360" w:lineRule="auto"/>
        <w:jc w:val="both"/>
        <w:rPr>
          <w:rFonts w:ascii="Arial" w:hAnsi="Arial" w:cs="Arial"/>
          <w:sz w:val="24"/>
          <w:szCs w:val="24"/>
          <w:lang w:val="pt-BR"/>
        </w:rPr>
      </w:pPr>
    </w:p>
    <w:p w14:paraId="3642CB69" w14:textId="1D165B0B" w:rsidR="00FB564F" w:rsidRPr="00EE43E1" w:rsidRDefault="00FB564F" w:rsidP="00FB564F">
      <w:pPr>
        <w:spacing w:after="0" w:line="240" w:lineRule="auto"/>
        <w:jc w:val="center"/>
        <w:rPr>
          <w:rFonts w:ascii="Arial" w:hAnsi="Arial" w:cs="Arial"/>
          <w:sz w:val="24"/>
          <w:szCs w:val="24"/>
          <w:lang w:val="pt-BR"/>
        </w:rPr>
      </w:pPr>
      <w:r w:rsidRPr="00EE43E1">
        <w:rPr>
          <w:rFonts w:ascii="Arial" w:hAnsi="Arial" w:cs="Arial"/>
          <w:sz w:val="24"/>
          <w:szCs w:val="24"/>
          <w:lang w:val="pt-BR"/>
        </w:rPr>
        <w:t>_________________________________</w:t>
      </w:r>
    </w:p>
    <w:p w14:paraId="0E48C429" w14:textId="6AD2F7A3" w:rsidR="00FB564F" w:rsidRPr="00EE43E1" w:rsidRDefault="003E7D3F" w:rsidP="00FB564F">
      <w:pPr>
        <w:spacing w:after="0" w:line="240" w:lineRule="auto"/>
        <w:jc w:val="center"/>
        <w:rPr>
          <w:rFonts w:ascii="Arial" w:hAnsi="Arial" w:cs="Arial"/>
          <w:b/>
          <w:bCs/>
          <w:sz w:val="24"/>
          <w:szCs w:val="24"/>
          <w:lang w:val="pt-BR"/>
        </w:rPr>
      </w:pPr>
      <w:r w:rsidRPr="00EE43E1">
        <w:rPr>
          <w:rFonts w:ascii="Arial" w:hAnsi="Arial" w:cs="Arial"/>
          <w:b/>
          <w:bCs/>
          <w:sz w:val="24"/>
          <w:szCs w:val="24"/>
          <w:lang w:val="pt-BR"/>
        </w:rPr>
        <w:t>Professor Eliney Sabino</w:t>
      </w:r>
      <w:r w:rsidRPr="00EE43E1">
        <w:rPr>
          <w:rFonts w:ascii="Arial" w:hAnsi="Arial" w:cs="Arial"/>
          <w:b/>
          <w:bCs/>
          <w:sz w:val="24"/>
          <w:szCs w:val="24"/>
          <w:lang w:val="pt-BR"/>
        </w:rPr>
        <w:br/>
      </w:r>
      <w:r w:rsidR="00FB564F" w:rsidRPr="00EE43E1">
        <w:rPr>
          <w:rFonts w:ascii="Arial" w:hAnsi="Arial" w:cs="Arial"/>
          <w:b/>
          <w:bCs/>
          <w:sz w:val="24"/>
          <w:szCs w:val="24"/>
          <w:lang w:val="pt-BR"/>
        </w:rPr>
        <w:t>Orientador</w:t>
      </w:r>
      <w:r w:rsidRPr="00EE43E1">
        <w:rPr>
          <w:rFonts w:ascii="Arial" w:hAnsi="Arial" w:cs="Arial"/>
          <w:b/>
          <w:bCs/>
          <w:sz w:val="24"/>
          <w:szCs w:val="24"/>
          <w:lang w:val="pt-BR"/>
        </w:rPr>
        <w:t xml:space="preserve"> do Projeto</w:t>
      </w:r>
    </w:p>
    <w:sectPr w:rsidR="00FB564F" w:rsidRPr="00EE43E1" w:rsidSect="006A6010">
      <w:headerReference w:type="default" r:id="rId14"/>
      <w:pgSz w:w="12240" w:h="15840"/>
      <w:pgMar w:top="170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17FC2" w14:textId="77777777" w:rsidR="00673B6A" w:rsidRDefault="00673B6A" w:rsidP="0052446F">
      <w:pPr>
        <w:spacing w:after="0" w:line="240" w:lineRule="auto"/>
      </w:pPr>
      <w:r>
        <w:separator/>
      </w:r>
    </w:p>
  </w:endnote>
  <w:endnote w:type="continuationSeparator" w:id="0">
    <w:p w14:paraId="233EE575" w14:textId="77777777" w:rsidR="00673B6A" w:rsidRDefault="00673B6A" w:rsidP="0052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3DD37" w14:textId="77777777" w:rsidR="00673B6A" w:rsidRDefault="00673B6A" w:rsidP="0052446F">
      <w:pPr>
        <w:spacing w:after="0" w:line="240" w:lineRule="auto"/>
      </w:pPr>
      <w:bookmarkStart w:id="0" w:name="_Hlk176861037"/>
      <w:bookmarkEnd w:id="0"/>
      <w:r>
        <w:separator/>
      </w:r>
    </w:p>
  </w:footnote>
  <w:footnote w:type="continuationSeparator" w:id="0">
    <w:p w14:paraId="2A9B5B91" w14:textId="77777777" w:rsidR="00673B6A" w:rsidRDefault="00673B6A" w:rsidP="0052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BA3BB" w14:textId="12FCED9C" w:rsidR="0052446F" w:rsidRDefault="0052446F" w:rsidP="003E7D3F">
    <w:pPr>
      <w:spacing w:after="0"/>
      <w:jc w:val="center"/>
      <w:rPr>
        <w:rFonts w:asciiTheme="majorHAnsi" w:hAnsiTheme="majorHAnsi" w:cstheme="majorHAnsi"/>
        <w:b/>
        <w:bCs/>
        <w:sz w:val="24"/>
        <w:szCs w:val="24"/>
        <w:lang w:val="pt-BR"/>
      </w:rPr>
    </w:pPr>
    <w:r>
      <w:rPr>
        <w:noProof/>
        <w:lang w:val="pt-BR" w:eastAsia="pt-BR"/>
      </w:rPr>
      <w:drawing>
        <wp:anchor distT="0" distB="0" distL="114300" distR="114300" simplePos="0" relativeHeight="251658240" behindDoc="1" locked="0" layoutInCell="1" allowOverlap="1" wp14:anchorId="0C3427AE" wp14:editId="2D24D04B">
          <wp:simplePos x="0" y="0"/>
          <wp:positionH relativeFrom="column">
            <wp:posOffset>-163576</wp:posOffset>
          </wp:positionH>
          <wp:positionV relativeFrom="paragraph">
            <wp:posOffset>11531</wp:posOffset>
          </wp:positionV>
          <wp:extent cx="1426236" cy="453543"/>
          <wp:effectExtent l="0" t="0" r="2540" b="3810"/>
          <wp:wrapNone/>
          <wp:docPr id="1619908516" name="Imagem 2" descr="Nova customização para padrões do Centro Universitário FAC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va customização para padrões do Centro Universitário FAC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236" cy="45354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sz w:val="24"/>
        <w:szCs w:val="24"/>
        <w:lang w:val="pt-BR"/>
      </w:rPr>
      <w:t>CENTRO UNIVERSITÁRIO FACENS</w:t>
    </w:r>
  </w:p>
  <w:p w14:paraId="21350757" w14:textId="0CDBE375" w:rsidR="0052446F" w:rsidRDefault="0052446F" w:rsidP="003E7D3F">
    <w:pPr>
      <w:spacing w:after="0"/>
      <w:jc w:val="center"/>
      <w:rPr>
        <w:rFonts w:asciiTheme="majorHAnsi" w:hAnsiTheme="majorHAnsi" w:cstheme="majorHAnsi"/>
        <w:b/>
        <w:bCs/>
        <w:lang w:val="pt-BR"/>
      </w:rPr>
    </w:pPr>
    <w:r>
      <w:rPr>
        <w:rFonts w:asciiTheme="majorHAnsi" w:hAnsiTheme="majorHAnsi" w:cstheme="majorHAnsi"/>
        <w:b/>
        <w:bCs/>
        <w:lang w:val="pt-BR"/>
      </w:rPr>
      <w:t>CST EM ANÁLISE E DESENVOLVIMENTO DE SISTEMAS</w:t>
    </w:r>
  </w:p>
  <w:p w14:paraId="4102D719" w14:textId="76B76144" w:rsidR="0052446F" w:rsidRDefault="003E7D3F" w:rsidP="003E7D3F">
    <w:pPr>
      <w:spacing w:after="0"/>
      <w:jc w:val="center"/>
      <w:rPr>
        <w:rFonts w:asciiTheme="majorHAnsi" w:hAnsiTheme="majorHAnsi" w:cstheme="majorHAnsi"/>
        <w:b/>
        <w:bCs/>
        <w:lang w:val="pt-BR"/>
      </w:rPr>
    </w:pPr>
    <w:r>
      <w:rPr>
        <w:rFonts w:asciiTheme="majorHAnsi" w:hAnsiTheme="majorHAnsi" w:cstheme="majorHAnsi"/>
        <w:b/>
        <w:bCs/>
        <w:lang w:val="pt-BR"/>
      </w:rPr>
      <w:t>___________________________________________________________________________________________</w:t>
    </w:r>
  </w:p>
  <w:p w14:paraId="2D876C44" w14:textId="77777777" w:rsidR="003E7D3F" w:rsidRPr="0052446F" w:rsidRDefault="003E7D3F" w:rsidP="003E7D3F">
    <w:pPr>
      <w:spacing w:after="0"/>
      <w:jc w:val="center"/>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4C06066"/>
    <w:multiLevelType w:val="multilevel"/>
    <w:tmpl w:val="D758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50100B"/>
    <w:multiLevelType w:val="multilevel"/>
    <w:tmpl w:val="68363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D0978"/>
    <w:multiLevelType w:val="hybridMultilevel"/>
    <w:tmpl w:val="E5E2D19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130E3390"/>
    <w:multiLevelType w:val="hybridMultilevel"/>
    <w:tmpl w:val="337EEC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49975F6"/>
    <w:multiLevelType w:val="hybridMultilevel"/>
    <w:tmpl w:val="76CE5B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7F12C04"/>
    <w:multiLevelType w:val="hybridMultilevel"/>
    <w:tmpl w:val="93E084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C63412D"/>
    <w:multiLevelType w:val="hybridMultilevel"/>
    <w:tmpl w:val="7F602008"/>
    <w:lvl w:ilvl="0" w:tplc="0416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26412FB"/>
    <w:multiLevelType w:val="hybridMultilevel"/>
    <w:tmpl w:val="BADC29B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7" w15:restartNumberingAfterBreak="0">
    <w:nsid w:val="31AC595C"/>
    <w:multiLevelType w:val="hybridMultilevel"/>
    <w:tmpl w:val="E7EA9D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5052F55"/>
    <w:multiLevelType w:val="hybridMultilevel"/>
    <w:tmpl w:val="39861B7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9" w15:restartNumberingAfterBreak="0">
    <w:nsid w:val="3B351CBB"/>
    <w:multiLevelType w:val="multilevel"/>
    <w:tmpl w:val="D4E8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D745A"/>
    <w:multiLevelType w:val="hybridMultilevel"/>
    <w:tmpl w:val="0784D0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9BA2146"/>
    <w:multiLevelType w:val="multilevel"/>
    <w:tmpl w:val="67606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260F83"/>
    <w:multiLevelType w:val="multilevel"/>
    <w:tmpl w:val="AF02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90C35"/>
    <w:multiLevelType w:val="multilevel"/>
    <w:tmpl w:val="B1DCD3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B0A28CB"/>
    <w:multiLevelType w:val="multilevel"/>
    <w:tmpl w:val="36F49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617317"/>
    <w:multiLevelType w:val="hybridMultilevel"/>
    <w:tmpl w:val="C4707632"/>
    <w:lvl w:ilvl="0" w:tplc="FFFFFFFF">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6" w15:restartNumberingAfterBreak="0">
    <w:nsid w:val="79557EA0"/>
    <w:multiLevelType w:val="multilevel"/>
    <w:tmpl w:val="1368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963360">
    <w:abstractNumId w:val="8"/>
  </w:num>
  <w:num w:numId="2" w16cid:durableId="164171158">
    <w:abstractNumId w:val="6"/>
  </w:num>
  <w:num w:numId="3" w16cid:durableId="372732148">
    <w:abstractNumId w:val="5"/>
  </w:num>
  <w:num w:numId="4" w16cid:durableId="1333490294">
    <w:abstractNumId w:val="4"/>
  </w:num>
  <w:num w:numId="5" w16cid:durableId="377700861">
    <w:abstractNumId w:val="7"/>
  </w:num>
  <w:num w:numId="6" w16cid:durableId="2049179768">
    <w:abstractNumId w:val="3"/>
  </w:num>
  <w:num w:numId="7" w16cid:durableId="1535314069">
    <w:abstractNumId w:val="2"/>
  </w:num>
  <w:num w:numId="8" w16cid:durableId="1414430084">
    <w:abstractNumId w:val="1"/>
  </w:num>
  <w:num w:numId="9" w16cid:durableId="875967100">
    <w:abstractNumId w:val="0"/>
  </w:num>
  <w:num w:numId="10" w16cid:durableId="1461146690">
    <w:abstractNumId w:val="26"/>
  </w:num>
  <w:num w:numId="11" w16cid:durableId="700209579">
    <w:abstractNumId w:val="19"/>
  </w:num>
  <w:num w:numId="12" w16cid:durableId="250703474">
    <w:abstractNumId w:val="9"/>
  </w:num>
  <w:num w:numId="13" w16cid:durableId="343436763">
    <w:abstractNumId w:val="12"/>
  </w:num>
  <w:num w:numId="14" w16cid:durableId="849956309">
    <w:abstractNumId w:val="23"/>
  </w:num>
  <w:num w:numId="15" w16cid:durableId="225454666">
    <w:abstractNumId w:val="22"/>
  </w:num>
  <w:num w:numId="16" w16cid:durableId="10886907">
    <w:abstractNumId w:val="25"/>
  </w:num>
  <w:num w:numId="17" w16cid:durableId="535119214">
    <w:abstractNumId w:val="18"/>
  </w:num>
  <w:num w:numId="18" w16cid:durableId="1452624543">
    <w:abstractNumId w:val="16"/>
  </w:num>
  <w:num w:numId="19" w16cid:durableId="1570000657">
    <w:abstractNumId w:val="13"/>
  </w:num>
  <w:num w:numId="20" w16cid:durableId="159275289">
    <w:abstractNumId w:val="14"/>
  </w:num>
  <w:num w:numId="21" w16cid:durableId="1430353229">
    <w:abstractNumId w:val="15"/>
  </w:num>
  <w:num w:numId="22" w16cid:durableId="880288998">
    <w:abstractNumId w:val="21"/>
  </w:num>
  <w:num w:numId="23" w16cid:durableId="481704325">
    <w:abstractNumId w:val="20"/>
  </w:num>
  <w:num w:numId="24" w16cid:durableId="1221087900">
    <w:abstractNumId w:val="11"/>
  </w:num>
  <w:num w:numId="25" w16cid:durableId="2111394732">
    <w:abstractNumId w:val="17"/>
  </w:num>
  <w:num w:numId="26" w16cid:durableId="918366285">
    <w:abstractNumId w:val="10"/>
  </w:num>
  <w:num w:numId="27" w16cid:durableId="2686637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102E7"/>
    <w:rsid w:val="00012B48"/>
    <w:rsid w:val="00034616"/>
    <w:rsid w:val="000536DF"/>
    <w:rsid w:val="000549C4"/>
    <w:rsid w:val="0006063C"/>
    <w:rsid w:val="00075B9A"/>
    <w:rsid w:val="000879E9"/>
    <w:rsid w:val="00090FC5"/>
    <w:rsid w:val="000A6BF7"/>
    <w:rsid w:val="000D3871"/>
    <w:rsid w:val="000F668D"/>
    <w:rsid w:val="0013371A"/>
    <w:rsid w:val="00145EA7"/>
    <w:rsid w:val="00150552"/>
    <w:rsid w:val="0015074B"/>
    <w:rsid w:val="00182029"/>
    <w:rsid w:val="00221BB0"/>
    <w:rsid w:val="002754A7"/>
    <w:rsid w:val="00295D5B"/>
    <w:rsid w:val="0029639D"/>
    <w:rsid w:val="002F7949"/>
    <w:rsid w:val="00326F90"/>
    <w:rsid w:val="003316AE"/>
    <w:rsid w:val="00367318"/>
    <w:rsid w:val="003C5C98"/>
    <w:rsid w:val="003E7D3F"/>
    <w:rsid w:val="00423C1A"/>
    <w:rsid w:val="00467DF5"/>
    <w:rsid w:val="0052446F"/>
    <w:rsid w:val="00554BFB"/>
    <w:rsid w:val="00555046"/>
    <w:rsid w:val="0056280F"/>
    <w:rsid w:val="005A09CE"/>
    <w:rsid w:val="0066753B"/>
    <w:rsid w:val="00673B6A"/>
    <w:rsid w:val="00687960"/>
    <w:rsid w:val="006A6010"/>
    <w:rsid w:val="006F4ECF"/>
    <w:rsid w:val="00700B63"/>
    <w:rsid w:val="007230E6"/>
    <w:rsid w:val="007D1FCA"/>
    <w:rsid w:val="007D3443"/>
    <w:rsid w:val="00816337"/>
    <w:rsid w:val="00823FC8"/>
    <w:rsid w:val="008D078C"/>
    <w:rsid w:val="009432F9"/>
    <w:rsid w:val="00987CF6"/>
    <w:rsid w:val="009B5719"/>
    <w:rsid w:val="00A0261E"/>
    <w:rsid w:val="00AA1D8D"/>
    <w:rsid w:val="00AA3BBE"/>
    <w:rsid w:val="00AB48B7"/>
    <w:rsid w:val="00AC7FD2"/>
    <w:rsid w:val="00AE5240"/>
    <w:rsid w:val="00B47730"/>
    <w:rsid w:val="00B63AC2"/>
    <w:rsid w:val="00BA1843"/>
    <w:rsid w:val="00BA57A5"/>
    <w:rsid w:val="00C146AB"/>
    <w:rsid w:val="00C56471"/>
    <w:rsid w:val="00CB0664"/>
    <w:rsid w:val="00CE1434"/>
    <w:rsid w:val="00D45C76"/>
    <w:rsid w:val="00D63437"/>
    <w:rsid w:val="00D93034"/>
    <w:rsid w:val="00E148F2"/>
    <w:rsid w:val="00E67393"/>
    <w:rsid w:val="00E76E52"/>
    <w:rsid w:val="00E80219"/>
    <w:rsid w:val="00EA784E"/>
    <w:rsid w:val="00EC3D49"/>
    <w:rsid w:val="00ED6CE3"/>
    <w:rsid w:val="00EE43E1"/>
    <w:rsid w:val="00F12AAC"/>
    <w:rsid w:val="00F56A46"/>
    <w:rsid w:val="00F65D18"/>
    <w:rsid w:val="00FB3F37"/>
    <w:rsid w:val="00FB564F"/>
    <w:rsid w:val="00FC693F"/>
    <w:rsid w:val="00FE28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C9BF0B"/>
  <w14:defaultImageDpi w14:val="300"/>
  <w15:docId w15:val="{64345597-DD41-4BAB-AFA7-3F4232FD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DF5"/>
  </w:style>
  <w:style w:type="paragraph" w:styleId="Ttulo1">
    <w:name w:val="heading 1"/>
    <w:basedOn w:val="Normal"/>
    <w:next w:val="Normal"/>
    <w:link w:val="Ttulo1Char"/>
    <w:uiPriority w:val="9"/>
    <w:qFormat/>
    <w:rsid w:val="00E148F2"/>
    <w:pPr>
      <w:keepNext/>
      <w:keepLines/>
      <w:spacing w:before="480" w:after="0" w:line="360" w:lineRule="auto"/>
      <w:jc w:val="both"/>
      <w:outlineLvl w:val="0"/>
    </w:pPr>
    <w:rPr>
      <w:rFonts w:asciiTheme="majorHAnsi" w:eastAsiaTheme="majorEastAsia" w:hAnsiTheme="majorHAnsi" w:cstheme="majorBidi"/>
      <w:b/>
      <w:bCs/>
      <w:sz w:val="28"/>
      <w:szCs w:val="28"/>
      <w:lang w:val="pt-BR"/>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E148F2"/>
    <w:rPr>
      <w:rFonts w:asciiTheme="majorHAnsi" w:eastAsiaTheme="majorEastAsia" w:hAnsiTheme="majorHAnsi" w:cstheme="majorBidi"/>
      <w:b/>
      <w:bCs/>
      <w:sz w:val="28"/>
      <w:szCs w:val="28"/>
      <w:lang w:val="pt-BR"/>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SimplesTabela3">
    <w:name w:val="Plain Table 3"/>
    <w:basedOn w:val="Tabelanormal"/>
    <w:uiPriority w:val="99"/>
    <w:rsid w:val="001337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mrio1">
    <w:name w:val="toc 1"/>
    <w:basedOn w:val="Normal"/>
    <w:next w:val="Normal"/>
    <w:autoRedefine/>
    <w:uiPriority w:val="39"/>
    <w:unhideWhenUsed/>
    <w:rsid w:val="00E148F2"/>
    <w:pPr>
      <w:spacing w:after="100"/>
    </w:pPr>
  </w:style>
  <w:style w:type="paragraph" w:styleId="Sumrio2">
    <w:name w:val="toc 2"/>
    <w:basedOn w:val="Normal"/>
    <w:next w:val="Normal"/>
    <w:autoRedefine/>
    <w:uiPriority w:val="39"/>
    <w:unhideWhenUsed/>
    <w:rsid w:val="00E148F2"/>
    <w:pPr>
      <w:spacing w:after="100"/>
      <w:ind w:left="220"/>
    </w:pPr>
  </w:style>
  <w:style w:type="character" w:styleId="Hyperlink">
    <w:name w:val="Hyperlink"/>
    <w:basedOn w:val="Fontepargpadro"/>
    <w:uiPriority w:val="99"/>
    <w:unhideWhenUsed/>
    <w:rsid w:val="00E148F2"/>
    <w:rPr>
      <w:color w:val="0000FF" w:themeColor="hyperlink"/>
      <w:u w:val="single"/>
    </w:rPr>
  </w:style>
  <w:style w:type="paragraph" w:styleId="NormalWeb">
    <w:name w:val="Normal (Web)"/>
    <w:basedOn w:val="Normal"/>
    <w:uiPriority w:val="99"/>
    <w:unhideWhenUsed/>
    <w:rsid w:val="00FB564F"/>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04963">
      <w:bodyDiv w:val="1"/>
      <w:marLeft w:val="0"/>
      <w:marRight w:val="0"/>
      <w:marTop w:val="0"/>
      <w:marBottom w:val="0"/>
      <w:divBdr>
        <w:top w:val="none" w:sz="0" w:space="0" w:color="auto"/>
        <w:left w:val="none" w:sz="0" w:space="0" w:color="auto"/>
        <w:bottom w:val="none" w:sz="0" w:space="0" w:color="auto"/>
        <w:right w:val="none" w:sz="0" w:space="0" w:color="auto"/>
      </w:divBdr>
    </w:div>
    <w:div w:id="141393876">
      <w:bodyDiv w:val="1"/>
      <w:marLeft w:val="0"/>
      <w:marRight w:val="0"/>
      <w:marTop w:val="0"/>
      <w:marBottom w:val="0"/>
      <w:divBdr>
        <w:top w:val="none" w:sz="0" w:space="0" w:color="auto"/>
        <w:left w:val="none" w:sz="0" w:space="0" w:color="auto"/>
        <w:bottom w:val="none" w:sz="0" w:space="0" w:color="auto"/>
        <w:right w:val="none" w:sz="0" w:space="0" w:color="auto"/>
      </w:divBdr>
    </w:div>
    <w:div w:id="149828361">
      <w:bodyDiv w:val="1"/>
      <w:marLeft w:val="0"/>
      <w:marRight w:val="0"/>
      <w:marTop w:val="0"/>
      <w:marBottom w:val="0"/>
      <w:divBdr>
        <w:top w:val="none" w:sz="0" w:space="0" w:color="auto"/>
        <w:left w:val="none" w:sz="0" w:space="0" w:color="auto"/>
        <w:bottom w:val="none" w:sz="0" w:space="0" w:color="auto"/>
        <w:right w:val="none" w:sz="0" w:space="0" w:color="auto"/>
      </w:divBdr>
    </w:div>
    <w:div w:id="176628071">
      <w:bodyDiv w:val="1"/>
      <w:marLeft w:val="0"/>
      <w:marRight w:val="0"/>
      <w:marTop w:val="0"/>
      <w:marBottom w:val="0"/>
      <w:divBdr>
        <w:top w:val="none" w:sz="0" w:space="0" w:color="auto"/>
        <w:left w:val="none" w:sz="0" w:space="0" w:color="auto"/>
        <w:bottom w:val="none" w:sz="0" w:space="0" w:color="auto"/>
        <w:right w:val="none" w:sz="0" w:space="0" w:color="auto"/>
      </w:divBdr>
    </w:div>
    <w:div w:id="208037759">
      <w:bodyDiv w:val="1"/>
      <w:marLeft w:val="0"/>
      <w:marRight w:val="0"/>
      <w:marTop w:val="0"/>
      <w:marBottom w:val="0"/>
      <w:divBdr>
        <w:top w:val="none" w:sz="0" w:space="0" w:color="auto"/>
        <w:left w:val="none" w:sz="0" w:space="0" w:color="auto"/>
        <w:bottom w:val="none" w:sz="0" w:space="0" w:color="auto"/>
        <w:right w:val="none" w:sz="0" w:space="0" w:color="auto"/>
      </w:divBdr>
    </w:div>
    <w:div w:id="272589715">
      <w:bodyDiv w:val="1"/>
      <w:marLeft w:val="0"/>
      <w:marRight w:val="0"/>
      <w:marTop w:val="0"/>
      <w:marBottom w:val="0"/>
      <w:divBdr>
        <w:top w:val="none" w:sz="0" w:space="0" w:color="auto"/>
        <w:left w:val="none" w:sz="0" w:space="0" w:color="auto"/>
        <w:bottom w:val="none" w:sz="0" w:space="0" w:color="auto"/>
        <w:right w:val="none" w:sz="0" w:space="0" w:color="auto"/>
      </w:divBdr>
    </w:div>
    <w:div w:id="276256110">
      <w:bodyDiv w:val="1"/>
      <w:marLeft w:val="0"/>
      <w:marRight w:val="0"/>
      <w:marTop w:val="0"/>
      <w:marBottom w:val="0"/>
      <w:divBdr>
        <w:top w:val="none" w:sz="0" w:space="0" w:color="auto"/>
        <w:left w:val="none" w:sz="0" w:space="0" w:color="auto"/>
        <w:bottom w:val="none" w:sz="0" w:space="0" w:color="auto"/>
        <w:right w:val="none" w:sz="0" w:space="0" w:color="auto"/>
      </w:divBdr>
    </w:div>
    <w:div w:id="299652537">
      <w:bodyDiv w:val="1"/>
      <w:marLeft w:val="0"/>
      <w:marRight w:val="0"/>
      <w:marTop w:val="0"/>
      <w:marBottom w:val="0"/>
      <w:divBdr>
        <w:top w:val="none" w:sz="0" w:space="0" w:color="auto"/>
        <w:left w:val="none" w:sz="0" w:space="0" w:color="auto"/>
        <w:bottom w:val="none" w:sz="0" w:space="0" w:color="auto"/>
        <w:right w:val="none" w:sz="0" w:space="0" w:color="auto"/>
      </w:divBdr>
    </w:div>
    <w:div w:id="301692646">
      <w:bodyDiv w:val="1"/>
      <w:marLeft w:val="0"/>
      <w:marRight w:val="0"/>
      <w:marTop w:val="0"/>
      <w:marBottom w:val="0"/>
      <w:divBdr>
        <w:top w:val="none" w:sz="0" w:space="0" w:color="auto"/>
        <w:left w:val="none" w:sz="0" w:space="0" w:color="auto"/>
        <w:bottom w:val="none" w:sz="0" w:space="0" w:color="auto"/>
        <w:right w:val="none" w:sz="0" w:space="0" w:color="auto"/>
      </w:divBdr>
    </w:div>
    <w:div w:id="413935114">
      <w:bodyDiv w:val="1"/>
      <w:marLeft w:val="0"/>
      <w:marRight w:val="0"/>
      <w:marTop w:val="0"/>
      <w:marBottom w:val="0"/>
      <w:divBdr>
        <w:top w:val="none" w:sz="0" w:space="0" w:color="auto"/>
        <w:left w:val="none" w:sz="0" w:space="0" w:color="auto"/>
        <w:bottom w:val="none" w:sz="0" w:space="0" w:color="auto"/>
        <w:right w:val="none" w:sz="0" w:space="0" w:color="auto"/>
      </w:divBdr>
    </w:div>
    <w:div w:id="536047467">
      <w:bodyDiv w:val="1"/>
      <w:marLeft w:val="0"/>
      <w:marRight w:val="0"/>
      <w:marTop w:val="0"/>
      <w:marBottom w:val="0"/>
      <w:divBdr>
        <w:top w:val="none" w:sz="0" w:space="0" w:color="auto"/>
        <w:left w:val="none" w:sz="0" w:space="0" w:color="auto"/>
        <w:bottom w:val="none" w:sz="0" w:space="0" w:color="auto"/>
        <w:right w:val="none" w:sz="0" w:space="0" w:color="auto"/>
      </w:divBdr>
    </w:div>
    <w:div w:id="603271677">
      <w:bodyDiv w:val="1"/>
      <w:marLeft w:val="0"/>
      <w:marRight w:val="0"/>
      <w:marTop w:val="0"/>
      <w:marBottom w:val="0"/>
      <w:divBdr>
        <w:top w:val="none" w:sz="0" w:space="0" w:color="auto"/>
        <w:left w:val="none" w:sz="0" w:space="0" w:color="auto"/>
        <w:bottom w:val="none" w:sz="0" w:space="0" w:color="auto"/>
        <w:right w:val="none" w:sz="0" w:space="0" w:color="auto"/>
      </w:divBdr>
    </w:div>
    <w:div w:id="677804628">
      <w:bodyDiv w:val="1"/>
      <w:marLeft w:val="0"/>
      <w:marRight w:val="0"/>
      <w:marTop w:val="0"/>
      <w:marBottom w:val="0"/>
      <w:divBdr>
        <w:top w:val="none" w:sz="0" w:space="0" w:color="auto"/>
        <w:left w:val="none" w:sz="0" w:space="0" w:color="auto"/>
        <w:bottom w:val="none" w:sz="0" w:space="0" w:color="auto"/>
        <w:right w:val="none" w:sz="0" w:space="0" w:color="auto"/>
      </w:divBdr>
    </w:div>
    <w:div w:id="700865717">
      <w:bodyDiv w:val="1"/>
      <w:marLeft w:val="0"/>
      <w:marRight w:val="0"/>
      <w:marTop w:val="0"/>
      <w:marBottom w:val="0"/>
      <w:divBdr>
        <w:top w:val="none" w:sz="0" w:space="0" w:color="auto"/>
        <w:left w:val="none" w:sz="0" w:space="0" w:color="auto"/>
        <w:bottom w:val="none" w:sz="0" w:space="0" w:color="auto"/>
        <w:right w:val="none" w:sz="0" w:space="0" w:color="auto"/>
      </w:divBdr>
    </w:div>
    <w:div w:id="912550824">
      <w:bodyDiv w:val="1"/>
      <w:marLeft w:val="0"/>
      <w:marRight w:val="0"/>
      <w:marTop w:val="0"/>
      <w:marBottom w:val="0"/>
      <w:divBdr>
        <w:top w:val="none" w:sz="0" w:space="0" w:color="auto"/>
        <w:left w:val="none" w:sz="0" w:space="0" w:color="auto"/>
        <w:bottom w:val="none" w:sz="0" w:space="0" w:color="auto"/>
        <w:right w:val="none" w:sz="0" w:space="0" w:color="auto"/>
      </w:divBdr>
    </w:div>
    <w:div w:id="1066951336">
      <w:bodyDiv w:val="1"/>
      <w:marLeft w:val="0"/>
      <w:marRight w:val="0"/>
      <w:marTop w:val="0"/>
      <w:marBottom w:val="0"/>
      <w:divBdr>
        <w:top w:val="none" w:sz="0" w:space="0" w:color="auto"/>
        <w:left w:val="none" w:sz="0" w:space="0" w:color="auto"/>
        <w:bottom w:val="none" w:sz="0" w:space="0" w:color="auto"/>
        <w:right w:val="none" w:sz="0" w:space="0" w:color="auto"/>
      </w:divBdr>
    </w:div>
    <w:div w:id="1301424022">
      <w:bodyDiv w:val="1"/>
      <w:marLeft w:val="0"/>
      <w:marRight w:val="0"/>
      <w:marTop w:val="0"/>
      <w:marBottom w:val="0"/>
      <w:divBdr>
        <w:top w:val="none" w:sz="0" w:space="0" w:color="auto"/>
        <w:left w:val="none" w:sz="0" w:space="0" w:color="auto"/>
        <w:bottom w:val="none" w:sz="0" w:space="0" w:color="auto"/>
        <w:right w:val="none" w:sz="0" w:space="0" w:color="auto"/>
      </w:divBdr>
    </w:div>
    <w:div w:id="1326133440">
      <w:bodyDiv w:val="1"/>
      <w:marLeft w:val="0"/>
      <w:marRight w:val="0"/>
      <w:marTop w:val="0"/>
      <w:marBottom w:val="0"/>
      <w:divBdr>
        <w:top w:val="none" w:sz="0" w:space="0" w:color="auto"/>
        <w:left w:val="none" w:sz="0" w:space="0" w:color="auto"/>
        <w:bottom w:val="none" w:sz="0" w:space="0" w:color="auto"/>
        <w:right w:val="none" w:sz="0" w:space="0" w:color="auto"/>
      </w:divBdr>
    </w:div>
    <w:div w:id="1589652001">
      <w:bodyDiv w:val="1"/>
      <w:marLeft w:val="0"/>
      <w:marRight w:val="0"/>
      <w:marTop w:val="0"/>
      <w:marBottom w:val="0"/>
      <w:divBdr>
        <w:top w:val="none" w:sz="0" w:space="0" w:color="auto"/>
        <w:left w:val="none" w:sz="0" w:space="0" w:color="auto"/>
        <w:bottom w:val="none" w:sz="0" w:space="0" w:color="auto"/>
        <w:right w:val="none" w:sz="0" w:space="0" w:color="auto"/>
      </w:divBdr>
    </w:div>
    <w:div w:id="1903179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077DD-BC43-4430-A0BC-A807BE28A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2048</Words>
  <Characters>11061</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GABRIEL VIEGAS DANTAS</cp:lastModifiedBy>
  <cp:revision>2</cp:revision>
  <dcterms:created xsi:type="dcterms:W3CDTF">2024-09-23T00:23:00Z</dcterms:created>
  <dcterms:modified xsi:type="dcterms:W3CDTF">2024-09-23T00:23:00Z</dcterms:modified>
  <cp:category/>
</cp:coreProperties>
</file>